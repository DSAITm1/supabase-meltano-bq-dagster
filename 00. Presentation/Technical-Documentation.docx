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6EE5" w:rsidRDefault="00000000" w:rsidP="00D57061">
      <w:pPr>
        <w:pStyle w:val="Heading1"/>
        <w:spacing w:before="0" w:line="240" w:lineRule="auto"/>
        <w:jc w:val="center"/>
      </w:pPr>
      <w:r>
        <w:t>Technical Documentation</w:t>
      </w:r>
    </w:p>
    <w:p w:rsidR="00966EE5" w:rsidRDefault="00966EE5" w:rsidP="00627D48">
      <w:pPr>
        <w:spacing w:line="240" w:lineRule="auto"/>
      </w:pPr>
    </w:p>
    <w:p w:rsidR="00966EE5" w:rsidRPr="00D57061" w:rsidRDefault="00000000" w:rsidP="00627D48">
      <w:pPr>
        <w:pStyle w:val="Heading2"/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Table of Contents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[Project Overview]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[Architecture Overview]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[Technology Stack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[Data Sources]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[Pipeline Components]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[Data Flow]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[Infrastructure &amp; Deployment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[Configuration Management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[Performance &amp; Scalability</w:t>
      </w:r>
      <w:r w:rsidR="00D57061">
        <w:t>]</w:t>
      </w:r>
    </w:p>
    <w:p w:rsidR="00D57061" w:rsidRDefault="00000000" w:rsidP="00627D48">
      <w:pPr>
        <w:pStyle w:val="ListNumber"/>
        <w:numPr>
          <w:ilvl w:val="0"/>
          <w:numId w:val="5"/>
        </w:numPr>
        <w:spacing w:line="240" w:lineRule="auto"/>
      </w:pPr>
      <w:r>
        <w:t>[Monitoring &amp; Logging</w:t>
      </w:r>
      <w:r w:rsidR="00D57061">
        <w:t>]</w:t>
      </w:r>
    </w:p>
    <w:p w:rsidR="00D57061" w:rsidRDefault="00000000" w:rsidP="00D57061">
      <w:pPr>
        <w:pStyle w:val="ListNumber"/>
        <w:numPr>
          <w:ilvl w:val="0"/>
          <w:numId w:val="5"/>
        </w:numPr>
        <w:spacing w:line="240" w:lineRule="auto"/>
      </w:pPr>
      <w:r>
        <w:t>[Troubleshooting Guide]</w:t>
      </w:r>
    </w:p>
    <w:p w:rsidR="00966EE5" w:rsidRDefault="00000000" w:rsidP="00D57061">
      <w:pPr>
        <w:pStyle w:val="ListNumber"/>
        <w:numPr>
          <w:ilvl w:val="0"/>
          <w:numId w:val="5"/>
        </w:numPr>
        <w:spacing w:line="240" w:lineRule="auto"/>
      </w:pPr>
      <w:r>
        <w:t>[Development Workflow]</w:t>
      </w:r>
      <w:r w:rsidR="00B54122">
        <w:t xml:space="preserve"> </w:t>
      </w:r>
    </w:p>
    <w:p w:rsidR="00D57061" w:rsidRDefault="00D57061" w:rsidP="00D57061">
      <w:pPr>
        <w:pStyle w:val="ListNumber"/>
        <w:spacing w:line="240" w:lineRule="auto"/>
        <w:ind w:left="360"/>
      </w:pPr>
    </w:p>
    <w:p w:rsidR="00966EE5" w:rsidRPr="00D57061" w:rsidRDefault="00000000" w:rsidP="00B54122">
      <w:pPr>
        <w:pStyle w:val="Heading2"/>
        <w:numPr>
          <w:ilvl w:val="0"/>
          <w:numId w:val="18"/>
        </w:numPr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Project Overview</w:t>
      </w:r>
    </w:p>
    <w:p w:rsidR="00D57061" w:rsidRDefault="00D57061" w:rsidP="00B54122">
      <w:pPr>
        <w:pStyle w:val="Heading3"/>
        <w:spacing w:before="0" w:line="240" w:lineRule="auto"/>
        <w:rPr>
          <w:i w:val="0"/>
          <w:iCs/>
        </w:rPr>
      </w:pPr>
    </w:p>
    <w:p w:rsidR="00966EE5" w:rsidRPr="00D57061" w:rsidRDefault="00000000" w:rsidP="00B54122">
      <w:pPr>
        <w:pStyle w:val="Heading3"/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Purpose</w:t>
      </w:r>
    </w:p>
    <w:p w:rsidR="00966EE5" w:rsidRDefault="00000000" w:rsidP="00B54122">
      <w:pPr>
        <w:spacing w:after="0" w:line="240" w:lineRule="auto"/>
      </w:pPr>
      <w:r>
        <w:t>This project implements a modern ELT (Extract, Load, Transform) data pipeline that extracts e-commerce data from Supabase (PostgreSQL), loads it into Google BigQuery, and transforms it using dbt, all orchestrated by Dagster. The pipeline processes Brazilian e-commerce data (Olist dataset) to create analytics-ready data marts for business intelligence.</w:t>
      </w:r>
    </w:p>
    <w:p w:rsidR="00966EE5" w:rsidRDefault="00966EE5" w:rsidP="00B54122">
      <w:pPr>
        <w:spacing w:after="0" w:line="240" w:lineRule="auto"/>
      </w:pPr>
    </w:p>
    <w:p w:rsidR="00966EE5" w:rsidRPr="00D57061" w:rsidRDefault="00000000" w:rsidP="00B54122">
      <w:pPr>
        <w:pStyle w:val="Heading3"/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Key Features</w:t>
      </w:r>
    </w:p>
    <w:p w:rsidR="00966EE5" w:rsidRDefault="00000000" w:rsidP="00B54122">
      <w:pPr>
        <w:pStyle w:val="ListBullet"/>
        <w:spacing w:after="0" w:line="240" w:lineRule="auto"/>
      </w:pPr>
      <w:r>
        <w:t>**Real-time Data Extraction**: Automated extraction from Supabase PostgreSQL database</w:t>
      </w:r>
    </w:p>
    <w:p w:rsidR="00966EE5" w:rsidRDefault="00000000" w:rsidP="00B54122">
      <w:pPr>
        <w:pStyle w:val="ListBullet"/>
        <w:spacing w:after="0" w:line="240" w:lineRule="auto"/>
      </w:pPr>
      <w:r>
        <w:t>**Scalable Data Warehouse**: Google BigQuery for petabyte-scale analytics</w:t>
      </w:r>
    </w:p>
    <w:p w:rsidR="00966EE5" w:rsidRDefault="00000000" w:rsidP="00B54122">
      <w:pPr>
        <w:pStyle w:val="ListBullet"/>
        <w:spacing w:after="0" w:line="240" w:lineRule="auto"/>
      </w:pPr>
      <w:r>
        <w:t>**Modern Transformations**: dbt for SQL-based data modeling and testing</w:t>
      </w:r>
    </w:p>
    <w:p w:rsidR="00966EE5" w:rsidRDefault="00000000" w:rsidP="00B54122">
      <w:pPr>
        <w:pStyle w:val="ListBullet"/>
        <w:spacing w:after="0" w:line="240" w:lineRule="auto"/>
      </w:pPr>
      <w:r>
        <w:t>**Robust Orchestration**: Dagster for asset-based pipeline management</w:t>
      </w:r>
    </w:p>
    <w:p w:rsidR="00966EE5" w:rsidRDefault="00000000" w:rsidP="00B54122">
      <w:pPr>
        <w:pStyle w:val="ListBullet"/>
        <w:spacing w:after="0" w:line="240" w:lineRule="auto"/>
      </w:pPr>
      <w:r>
        <w:t>**High Availability**: Cloud Run deployment with auto-scaling</w:t>
      </w:r>
    </w:p>
    <w:p w:rsidR="00966EE5" w:rsidRDefault="00000000" w:rsidP="00B54122">
      <w:pPr>
        <w:pStyle w:val="ListBullet"/>
        <w:spacing w:after="0" w:line="240" w:lineRule="auto"/>
      </w:pPr>
      <w:r>
        <w:t>**Data Quality**: Built-in testing and validation at each stage</w:t>
      </w:r>
    </w:p>
    <w:p w:rsidR="00966EE5" w:rsidRDefault="00966EE5" w:rsidP="00627D48">
      <w:pPr>
        <w:spacing w:line="240" w:lineRule="auto"/>
      </w:pPr>
    </w:p>
    <w:p w:rsidR="00966EE5" w:rsidRPr="00D57061" w:rsidRDefault="00000000" w:rsidP="00B54122">
      <w:pPr>
        <w:pStyle w:val="Heading2"/>
        <w:numPr>
          <w:ilvl w:val="0"/>
          <w:numId w:val="18"/>
        </w:numPr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Architecture Overview</w:t>
      </w:r>
    </w:p>
    <w:p w:rsidR="00966EE5" w:rsidRPr="00D57061" w:rsidRDefault="00000000" w:rsidP="00D57061">
      <w:pPr>
        <w:shd w:val="clear" w:color="auto" w:fill="F5F5F5"/>
        <w:spacing w:after="120" w:line="240" w:lineRule="auto"/>
        <w:rPr>
          <w:sz w:val="20"/>
          <w:szCs w:val="20"/>
        </w:rPr>
      </w:pPr>
      <w:r w:rsidRPr="00D57061">
        <w:rPr>
          <w:sz w:val="20"/>
          <w:szCs w:val="20"/>
        </w:rPr>
        <w:t xml:space="preserve">┌─────────────┐    </w:t>
      </w:r>
      <w:r w:rsidR="00D57061">
        <w:rPr>
          <w:sz w:val="20"/>
          <w:szCs w:val="20"/>
        </w:rPr>
        <w:t xml:space="preserve">  </w:t>
      </w:r>
      <w:r w:rsidRPr="00D57061">
        <w:rPr>
          <w:sz w:val="20"/>
          <w:szCs w:val="20"/>
        </w:rPr>
        <w:t xml:space="preserve">┌─────────────┐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  ┌─────────────┐    ┌─────────────┐</w:t>
      </w:r>
      <w:r w:rsidR="00D57061">
        <w:rPr>
          <w:sz w:val="20"/>
          <w:szCs w:val="20"/>
        </w:rPr>
        <w:t xml:space="preserve">  </w:t>
      </w:r>
      <w:r w:rsidR="00D57061" w:rsidRP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┌─────────────┐</w:t>
      </w:r>
      <w:r w:rsidRPr="00D57061">
        <w:rPr>
          <w:sz w:val="20"/>
          <w:szCs w:val="20"/>
        </w:rPr>
        <w:br/>
        <w:t xml:space="preserve">│   </w:t>
      </w:r>
      <w:proofErr w:type="spellStart"/>
      <w:r w:rsidRPr="00D57061">
        <w:rPr>
          <w:sz w:val="20"/>
          <w:szCs w:val="20"/>
        </w:rPr>
        <w:t>Supabase</w:t>
      </w:r>
      <w:proofErr w:type="spellEnd"/>
      <w:r w:rsidRPr="00D57061">
        <w:rPr>
          <w:sz w:val="20"/>
          <w:szCs w:val="20"/>
        </w:rPr>
        <w:t xml:space="preserve"> </w:t>
      </w:r>
      <w:r w:rsidR="00D57061">
        <w:rPr>
          <w:sz w:val="20"/>
          <w:szCs w:val="20"/>
        </w:rPr>
        <w:t xml:space="preserve">      </w:t>
      </w:r>
      <w:r w:rsidRPr="00D57061">
        <w:rPr>
          <w:sz w:val="20"/>
          <w:szCs w:val="20"/>
        </w:rPr>
        <w:t xml:space="preserve"> │▶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│   </w:t>
      </w:r>
      <w:proofErr w:type="spellStart"/>
      <w:r w:rsidRPr="00D57061">
        <w:rPr>
          <w:sz w:val="20"/>
          <w:szCs w:val="20"/>
        </w:rPr>
        <w:t>Meltano</w:t>
      </w:r>
      <w:proofErr w:type="spellEnd"/>
      <w:r w:rsidRPr="00D57061">
        <w:rPr>
          <w:sz w:val="20"/>
          <w:szCs w:val="20"/>
        </w:rPr>
        <w:t xml:space="preserve">  </w:t>
      </w:r>
      <w:r w:rsidR="00D57061">
        <w:rPr>
          <w:sz w:val="20"/>
          <w:szCs w:val="20"/>
        </w:rPr>
        <w:t xml:space="preserve">        </w:t>
      </w:r>
      <w:r w:rsidRPr="00D57061">
        <w:rPr>
          <w:sz w:val="20"/>
          <w:szCs w:val="20"/>
        </w:rPr>
        <w:t xml:space="preserve">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>│▶</w:t>
      </w:r>
      <w:r w:rsidR="00D57061">
        <w:rPr>
          <w:sz w:val="20"/>
          <w:szCs w:val="20"/>
        </w:rPr>
        <w:t xml:space="preserve"> </w:t>
      </w:r>
      <w:proofErr w:type="gramStart"/>
      <w:r w:rsidRPr="00D57061">
        <w:rPr>
          <w:sz w:val="20"/>
          <w:szCs w:val="20"/>
        </w:rPr>
        <w:t xml:space="preserve">│  </w:t>
      </w:r>
      <w:proofErr w:type="spellStart"/>
      <w:r w:rsidRPr="00D57061">
        <w:rPr>
          <w:sz w:val="20"/>
          <w:szCs w:val="20"/>
        </w:rPr>
        <w:t>BigQuery</w:t>
      </w:r>
      <w:proofErr w:type="spellEnd"/>
      <w:proofErr w:type="gramEnd"/>
      <w:r w:rsidRPr="00D57061">
        <w:rPr>
          <w:sz w:val="20"/>
          <w:szCs w:val="20"/>
        </w:rPr>
        <w:t xml:space="preserve"> </w:t>
      </w:r>
      <w:r w:rsidR="00D57061">
        <w:rPr>
          <w:sz w:val="20"/>
          <w:szCs w:val="20"/>
        </w:rPr>
        <w:t xml:space="preserve">       </w:t>
      </w:r>
      <w:r w:rsidRPr="00D57061">
        <w:rPr>
          <w:sz w:val="20"/>
          <w:szCs w:val="20"/>
        </w:rPr>
        <w:t xml:space="preserve"> │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▶│   </w:t>
      </w:r>
      <w:r w:rsidR="00D57061">
        <w:rPr>
          <w:sz w:val="20"/>
          <w:szCs w:val="20"/>
        </w:rPr>
        <w:t xml:space="preserve">     </w:t>
      </w:r>
      <w:r w:rsidRPr="00D57061">
        <w:rPr>
          <w:sz w:val="20"/>
          <w:szCs w:val="20"/>
        </w:rPr>
        <w:t xml:space="preserve">  </w:t>
      </w:r>
      <w:proofErr w:type="spellStart"/>
      <w:r w:rsidRPr="00D57061">
        <w:rPr>
          <w:sz w:val="20"/>
          <w:szCs w:val="20"/>
        </w:rPr>
        <w:t>dbt</w:t>
      </w:r>
      <w:proofErr w:type="spellEnd"/>
      <w:r w:rsidRPr="00D57061">
        <w:rPr>
          <w:sz w:val="20"/>
          <w:szCs w:val="20"/>
        </w:rPr>
        <w:t xml:space="preserve">  </w:t>
      </w:r>
      <w:r w:rsidR="00D57061">
        <w:rPr>
          <w:sz w:val="20"/>
          <w:szCs w:val="20"/>
        </w:rPr>
        <w:t xml:space="preserve">       </w:t>
      </w:r>
      <w:r w:rsidRPr="00D57061">
        <w:rPr>
          <w:sz w:val="20"/>
          <w:szCs w:val="20"/>
        </w:rPr>
        <w:t xml:space="preserve">   │▶│   </w:t>
      </w:r>
      <w:proofErr w:type="spellStart"/>
      <w:r w:rsidRPr="00D57061">
        <w:rPr>
          <w:sz w:val="20"/>
          <w:szCs w:val="20"/>
        </w:rPr>
        <w:t>Dagster</w:t>
      </w:r>
      <w:proofErr w:type="spellEnd"/>
      <w:r w:rsidRPr="00D57061">
        <w:rPr>
          <w:sz w:val="20"/>
          <w:szCs w:val="20"/>
        </w:rPr>
        <w:t xml:space="preserve">   </w:t>
      </w:r>
      <w:r w:rsidR="00D57061">
        <w:rPr>
          <w:sz w:val="20"/>
          <w:szCs w:val="20"/>
        </w:rPr>
        <w:t xml:space="preserve">        </w:t>
      </w:r>
      <w:r w:rsidRPr="00D57061">
        <w:rPr>
          <w:sz w:val="20"/>
          <w:szCs w:val="20"/>
        </w:rPr>
        <w:t>│</w:t>
      </w:r>
      <w:r w:rsidRPr="00D57061">
        <w:rPr>
          <w:sz w:val="20"/>
          <w:szCs w:val="20"/>
        </w:rPr>
        <w:br/>
        <w:t>│ (PostgreSQL)</w:t>
      </w:r>
      <w:r w:rsidR="00D57061">
        <w:rPr>
          <w:sz w:val="20"/>
          <w:szCs w:val="20"/>
        </w:rPr>
        <w:t xml:space="preserve">.   </w:t>
      </w:r>
      <w:r w:rsidRPr="00D57061">
        <w:rPr>
          <w:sz w:val="20"/>
          <w:szCs w:val="20"/>
        </w:rPr>
        <w:t xml:space="preserve">│ </w:t>
      </w:r>
      <w:r w:rsidR="00D57061">
        <w:rPr>
          <w:sz w:val="20"/>
          <w:szCs w:val="20"/>
        </w:rPr>
        <w:t xml:space="preserve">    </w:t>
      </w:r>
      <w:r w:rsidRPr="00D57061">
        <w:rPr>
          <w:sz w:val="20"/>
          <w:szCs w:val="20"/>
        </w:rPr>
        <w:t xml:space="preserve"> │</w:t>
      </w:r>
      <w:r w:rsidR="00D57061">
        <w:rPr>
          <w:sz w:val="20"/>
          <w:szCs w:val="20"/>
        </w:rPr>
        <w:t xml:space="preserve">     </w:t>
      </w:r>
      <w:r w:rsidRPr="00D57061">
        <w:rPr>
          <w:sz w:val="20"/>
          <w:szCs w:val="20"/>
        </w:rPr>
        <w:t xml:space="preserve"> (Extraction)</w:t>
      </w:r>
      <w:r w:rsidR="00D57061">
        <w:rPr>
          <w:sz w:val="20"/>
          <w:szCs w:val="20"/>
        </w:rPr>
        <w:t xml:space="preserve">   </w:t>
      </w:r>
      <w:r w:rsidRPr="00D57061">
        <w:rPr>
          <w:sz w:val="20"/>
          <w:szCs w:val="20"/>
        </w:rPr>
        <w:t xml:space="preserve">│ </w:t>
      </w:r>
      <w:r w:rsidR="00D57061">
        <w:rPr>
          <w:sz w:val="20"/>
          <w:szCs w:val="20"/>
        </w:rPr>
        <w:t xml:space="preserve">   </w:t>
      </w:r>
      <w:r w:rsidRPr="00D57061">
        <w:rPr>
          <w:sz w:val="20"/>
          <w:szCs w:val="20"/>
        </w:rPr>
        <w:t xml:space="preserve">│ </w:t>
      </w:r>
      <w:r w:rsidR="00D57061">
        <w:rPr>
          <w:sz w:val="20"/>
          <w:szCs w:val="20"/>
        </w:rPr>
        <w:t xml:space="preserve">   </w:t>
      </w:r>
      <w:r w:rsidRPr="00D57061">
        <w:rPr>
          <w:sz w:val="20"/>
          <w:szCs w:val="20"/>
        </w:rPr>
        <w:t>(Data Lake)</w:t>
      </w:r>
      <w:r w:rsidR="00D57061">
        <w:rPr>
          <w:sz w:val="20"/>
          <w:szCs w:val="20"/>
        </w:rPr>
        <w:t xml:space="preserve">   </w:t>
      </w:r>
      <w:r w:rsidRPr="00D57061">
        <w:rPr>
          <w:sz w:val="20"/>
          <w:szCs w:val="20"/>
        </w:rPr>
        <w:t xml:space="preserve"> │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   │</w:t>
      </w:r>
      <w:r w:rsidR="00D57061">
        <w:rPr>
          <w:sz w:val="20"/>
          <w:szCs w:val="20"/>
        </w:rPr>
        <w:t xml:space="preserve">     </w:t>
      </w:r>
      <w:r w:rsidRPr="00D57061">
        <w:rPr>
          <w:sz w:val="20"/>
          <w:szCs w:val="20"/>
        </w:rPr>
        <w:t xml:space="preserve">(Transform)  │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  │(Orchestrate)</w:t>
      </w:r>
      <w:r w:rsidR="00D57061">
        <w:rPr>
          <w:sz w:val="20"/>
          <w:szCs w:val="20"/>
        </w:rPr>
        <w:t xml:space="preserve">    </w:t>
      </w:r>
      <w:r w:rsidRPr="00D57061">
        <w:rPr>
          <w:sz w:val="20"/>
          <w:szCs w:val="20"/>
        </w:rPr>
        <w:t>│</w:t>
      </w:r>
      <w:r w:rsidRPr="00D57061">
        <w:rPr>
          <w:sz w:val="20"/>
          <w:szCs w:val="20"/>
        </w:rPr>
        <w:br/>
        <w:t xml:space="preserve">└─────────────┘   </w:t>
      </w:r>
      <w:r w:rsidR="00D57061" w:rsidRP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└─────────────┘ 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 └─────────────┘    └─────────────┘  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 └─────────────┘</w:t>
      </w:r>
      <w:r w:rsidRPr="00D57061">
        <w:rPr>
          <w:sz w:val="20"/>
          <w:szCs w:val="20"/>
        </w:rPr>
        <w:br/>
      </w:r>
      <w:r w:rsidR="00D57061">
        <w:rPr>
          <w:sz w:val="20"/>
          <w:szCs w:val="20"/>
        </w:rPr>
        <w:t xml:space="preserve">          </w:t>
      </w:r>
      <w:r w:rsidRPr="00D57061">
        <w:rPr>
          <w:sz w:val="20"/>
          <w:szCs w:val="20"/>
        </w:rPr>
        <w:t xml:space="preserve">      │     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  │              </w:t>
      </w:r>
      <w:r w:rsidR="00D57061">
        <w:rPr>
          <w:sz w:val="20"/>
          <w:szCs w:val="20"/>
        </w:rPr>
        <w:t xml:space="preserve">                 </w:t>
      </w:r>
      <w:r w:rsidRPr="00D57061">
        <w:rPr>
          <w:sz w:val="20"/>
          <w:szCs w:val="20"/>
        </w:rPr>
        <w:t xml:space="preserve">      │    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   │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       │</w:t>
      </w:r>
      <w:r w:rsidRPr="00D57061">
        <w:rPr>
          <w:sz w:val="20"/>
          <w:szCs w:val="20"/>
        </w:rPr>
        <w:br/>
        <w:t xml:space="preserve">   </w:t>
      </w:r>
      <w:r w:rsidR="00D57061">
        <w:rPr>
          <w:sz w:val="20"/>
          <w:szCs w:val="20"/>
        </w:rPr>
        <w:t xml:space="preserve">    </w:t>
      </w:r>
      <w:r w:rsidRPr="00D57061">
        <w:rPr>
          <w:sz w:val="20"/>
          <w:szCs w:val="20"/>
        </w:rPr>
        <w:t xml:space="preserve">  </w:t>
      </w:r>
      <w:r w:rsidR="00D57061">
        <w:rPr>
          <w:sz w:val="20"/>
          <w:szCs w:val="20"/>
        </w:rPr>
        <w:t xml:space="preserve">      </w:t>
      </w:r>
      <w:r w:rsidRPr="00D57061">
        <w:rPr>
          <w:sz w:val="20"/>
          <w:szCs w:val="20"/>
        </w:rPr>
        <w:t xml:space="preserve"> │      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 │                 </w:t>
      </w:r>
      <w:r w:rsidR="00D57061">
        <w:rPr>
          <w:sz w:val="20"/>
          <w:szCs w:val="20"/>
        </w:rPr>
        <w:t xml:space="preserve">                 </w:t>
      </w:r>
      <w:r w:rsidRPr="00D57061">
        <w:rPr>
          <w:sz w:val="20"/>
          <w:szCs w:val="20"/>
        </w:rPr>
        <w:t xml:space="preserve">   │       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│                </w:t>
      </w:r>
      <w:r w:rsidR="00D57061">
        <w:rPr>
          <w:sz w:val="20"/>
          <w:szCs w:val="20"/>
        </w:rPr>
        <w:t xml:space="preserve">                </w:t>
      </w:r>
      <w:r w:rsidRPr="00D57061">
        <w:rPr>
          <w:sz w:val="20"/>
          <w:szCs w:val="20"/>
        </w:rPr>
        <w:t xml:space="preserve">    │</w:t>
      </w:r>
      <w:r w:rsidRPr="00D57061">
        <w:rPr>
          <w:sz w:val="20"/>
          <w:szCs w:val="20"/>
        </w:rPr>
        <w:br/>
        <w:t xml:space="preserve">   </w:t>
      </w:r>
      <w:r w:rsidR="00D57061">
        <w:rPr>
          <w:sz w:val="20"/>
          <w:szCs w:val="20"/>
        </w:rPr>
        <w:t xml:space="preserve">       </w:t>
      </w:r>
      <w:r w:rsidRPr="00D57061">
        <w:rPr>
          <w:sz w:val="20"/>
          <w:szCs w:val="20"/>
        </w:rPr>
        <w:t xml:space="preserve">Raw Data        </w:t>
      </w:r>
      <w:r w:rsidR="00D57061">
        <w:rPr>
          <w:sz w:val="20"/>
          <w:szCs w:val="20"/>
        </w:rPr>
        <w:t xml:space="preserve">           </w:t>
      </w:r>
      <w:r w:rsidRPr="00D57061">
        <w:rPr>
          <w:sz w:val="20"/>
          <w:szCs w:val="20"/>
        </w:rPr>
        <w:t xml:space="preserve">  ELT Pipeline       </w:t>
      </w:r>
      <w:r w:rsidR="00D57061">
        <w:rPr>
          <w:sz w:val="20"/>
          <w:szCs w:val="20"/>
        </w:rPr>
        <w:t xml:space="preserve"> </w:t>
      </w:r>
      <w:r w:rsidRPr="00D57061">
        <w:rPr>
          <w:sz w:val="20"/>
          <w:szCs w:val="20"/>
        </w:rPr>
        <w:t xml:space="preserve">Data Warehouse     </w:t>
      </w:r>
      <w:r w:rsidR="00D57061">
        <w:rPr>
          <w:sz w:val="20"/>
          <w:szCs w:val="20"/>
        </w:rPr>
        <w:t xml:space="preserve">            </w:t>
      </w:r>
      <w:r w:rsidRPr="00D57061">
        <w:rPr>
          <w:sz w:val="20"/>
          <w:szCs w:val="20"/>
        </w:rPr>
        <w:t xml:space="preserve"> Analytics     Pipeline Management</w:t>
      </w:r>
    </w:p>
    <w:p w:rsidR="00966EE5" w:rsidRDefault="00966EE5" w:rsidP="00627D48">
      <w:pPr>
        <w:spacing w:line="240" w:lineRule="auto"/>
      </w:pPr>
    </w:p>
    <w:p w:rsidR="00D57061" w:rsidRDefault="00D57061" w:rsidP="00627D48">
      <w:pPr>
        <w:spacing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lastRenderedPageBreak/>
        <w:t>Data Pipeline Phases</w:t>
      </w:r>
    </w:p>
    <w:p w:rsidR="00966EE5" w:rsidRDefault="00000000" w:rsidP="00D57061">
      <w:pPr>
        <w:pStyle w:val="ListNumber"/>
        <w:spacing w:line="240" w:lineRule="auto"/>
        <w:ind w:left="360" w:hanging="360"/>
      </w:pPr>
      <w:r>
        <w:t xml:space="preserve">**Phase 1**: </w:t>
      </w:r>
      <w:proofErr w:type="spellStart"/>
      <w:r>
        <w:t>Supabase</w:t>
      </w:r>
      <w:proofErr w:type="spellEnd"/>
      <w:r>
        <w:t xml:space="preserve"> → </w:t>
      </w:r>
      <w:proofErr w:type="spellStart"/>
      <w:r>
        <w:t>BigQuery</w:t>
      </w:r>
      <w:proofErr w:type="spellEnd"/>
      <w:r>
        <w:t xml:space="preserve"> (Raw Data Extraction)</w:t>
      </w:r>
    </w:p>
    <w:p w:rsidR="00966EE5" w:rsidRDefault="00000000" w:rsidP="00D57061">
      <w:pPr>
        <w:pStyle w:val="ListNumber"/>
        <w:spacing w:line="240" w:lineRule="auto"/>
        <w:ind w:left="360" w:hanging="360"/>
      </w:pPr>
      <w:r>
        <w:t>**Phase 2**: Raw → Staging (Data Cleaning &amp; Standardization)</w:t>
      </w:r>
    </w:p>
    <w:p w:rsidR="00966EE5" w:rsidRDefault="00000000" w:rsidP="00D57061">
      <w:pPr>
        <w:pStyle w:val="ListNumber"/>
        <w:spacing w:line="240" w:lineRule="auto"/>
        <w:ind w:left="360" w:hanging="360"/>
      </w:pPr>
      <w:r>
        <w:t>**Phase 3**: Staging → Dimensions/Facts (Data Modeling)</w:t>
      </w:r>
    </w:p>
    <w:p w:rsidR="00966EE5" w:rsidRDefault="00000000" w:rsidP="00D57061">
      <w:pPr>
        <w:pStyle w:val="ListNumber"/>
        <w:spacing w:line="240" w:lineRule="auto"/>
        <w:ind w:left="360" w:hanging="360"/>
      </w:pPr>
      <w:r>
        <w:t>**Phase 4**: Dimensions/Facts → Analytics (Business Metrics)</w:t>
      </w:r>
    </w:p>
    <w:p w:rsidR="00966EE5" w:rsidRDefault="00000000" w:rsidP="00D57061">
      <w:pPr>
        <w:pStyle w:val="ListNumber"/>
        <w:spacing w:line="240" w:lineRule="auto"/>
        <w:ind w:left="360" w:hanging="360"/>
      </w:pPr>
      <w:r>
        <w:t>**Phase 5**: Monitoring &amp; Notifications (Pipeline Summaries)</w:t>
      </w:r>
    </w:p>
    <w:p w:rsidR="00966EE5" w:rsidRDefault="00966EE5" w:rsidP="00D57061">
      <w:pPr>
        <w:spacing w:after="0" w:line="240" w:lineRule="auto"/>
      </w:pPr>
    </w:p>
    <w:p w:rsidR="00966EE5" w:rsidRDefault="00000000" w:rsidP="00D57061">
      <w:pPr>
        <w:pStyle w:val="Heading2"/>
        <w:numPr>
          <w:ilvl w:val="0"/>
          <w:numId w:val="18"/>
        </w:numPr>
        <w:spacing w:before="0" w:line="240" w:lineRule="auto"/>
      </w:pPr>
      <w:r>
        <w:t>Technology Stack</w:t>
      </w:r>
    </w:p>
    <w:p w:rsidR="00966EE5" w:rsidRDefault="00966EE5" w:rsidP="00D57061">
      <w:pPr>
        <w:spacing w:after="0" w:line="240" w:lineRule="auto"/>
      </w:pPr>
    </w:p>
    <w:p w:rsidR="00966EE5" w:rsidRDefault="00000000" w:rsidP="00D57061">
      <w:pPr>
        <w:pStyle w:val="Heading3"/>
        <w:spacing w:before="0" w:line="240" w:lineRule="auto"/>
      </w:pPr>
      <w:r>
        <w:t>Core Technologies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160"/>
        <w:gridCol w:w="2626"/>
        <w:gridCol w:w="1694"/>
        <w:gridCol w:w="2842"/>
      </w:tblGrid>
      <w:tr w:rsidR="00966EE5" w:rsidTr="00D57061">
        <w:tc>
          <w:tcPr>
            <w:tcW w:w="2160" w:type="dxa"/>
          </w:tcPr>
          <w:p w:rsidR="00966EE5" w:rsidRDefault="00000000" w:rsidP="00627D48">
            <w:r>
              <w:rPr>
                <w:b/>
              </w:rPr>
              <w:t>Component</w:t>
            </w:r>
          </w:p>
        </w:tc>
        <w:tc>
          <w:tcPr>
            <w:tcW w:w="2626" w:type="dxa"/>
          </w:tcPr>
          <w:p w:rsidR="00966EE5" w:rsidRDefault="00000000" w:rsidP="00627D48">
            <w:r>
              <w:rPr>
                <w:b/>
              </w:rPr>
              <w:t>Technology</w:t>
            </w:r>
          </w:p>
        </w:tc>
        <w:tc>
          <w:tcPr>
            <w:tcW w:w="1694" w:type="dxa"/>
          </w:tcPr>
          <w:p w:rsidR="00966EE5" w:rsidRDefault="00000000" w:rsidP="00627D48">
            <w:r>
              <w:rPr>
                <w:b/>
              </w:rPr>
              <w:t>Version</w:t>
            </w:r>
          </w:p>
        </w:tc>
        <w:tc>
          <w:tcPr>
            <w:tcW w:w="2842" w:type="dxa"/>
          </w:tcPr>
          <w:p w:rsidR="00966EE5" w:rsidRDefault="00000000" w:rsidP="00627D48">
            <w:r>
              <w:rPr>
                <w:b/>
              </w:rPr>
              <w:t>Purpose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**Database**</w:t>
            </w:r>
          </w:p>
        </w:tc>
        <w:tc>
          <w:tcPr>
            <w:tcW w:w="2626" w:type="dxa"/>
          </w:tcPr>
          <w:p w:rsidR="00966EE5" w:rsidRDefault="00000000" w:rsidP="00627D48">
            <w:r>
              <w:t>Supabase (PostgreSQL)</w:t>
            </w:r>
          </w:p>
        </w:tc>
        <w:tc>
          <w:tcPr>
            <w:tcW w:w="1694" w:type="dxa"/>
          </w:tcPr>
          <w:p w:rsidR="00966EE5" w:rsidRDefault="00000000" w:rsidP="00627D48">
            <w:r>
              <w:t>15+</w:t>
            </w:r>
          </w:p>
        </w:tc>
        <w:tc>
          <w:tcPr>
            <w:tcW w:w="2842" w:type="dxa"/>
          </w:tcPr>
          <w:p w:rsidR="00966EE5" w:rsidRDefault="00000000" w:rsidP="00627D48">
            <w:r>
              <w:t>Source system for e-commerce data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**ELT Tool**</w:t>
            </w:r>
          </w:p>
        </w:tc>
        <w:tc>
          <w:tcPr>
            <w:tcW w:w="2626" w:type="dxa"/>
          </w:tcPr>
          <w:p w:rsidR="00966EE5" w:rsidRDefault="00000000" w:rsidP="00627D48">
            <w:r>
              <w:t>Meltano</w:t>
            </w:r>
          </w:p>
        </w:tc>
        <w:tc>
          <w:tcPr>
            <w:tcW w:w="1694" w:type="dxa"/>
          </w:tcPr>
          <w:p w:rsidR="00966EE5" w:rsidRDefault="00000000" w:rsidP="00627D48">
            <w:r>
              <w:t>3.0+</w:t>
            </w:r>
          </w:p>
        </w:tc>
        <w:tc>
          <w:tcPr>
            <w:tcW w:w="2842" w:type="dxa"/>
          </w:tcPr>
          <w:p w:rsidR="00966EE5" w:rsidRDefault="00000000" w:rsidP="00627D48">
            <w:r>
              <w:t>Data extraction and loading orchestration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**Data Warehouse**</w:t>
            </w:r>
          </w:p>
        </w:tc>
        <w:tc>
          <w:tcPr>
            <w:tcW w:w="2626" w:type="dxa"/>
          </w:tcPr>
          <w:p w:rsidR="00966EE5" w:rsidRDefault="00000000" w:rsidP="00627D48">
            <w:r>
              <w:t>Google BigQuery</w:t>
            </w:r>
          </w:p>
        </w:tc>
        <w:tc>
          <w:tcPr>
            <w:tcW w:w="1694" w:type="dxa"/>
          </w:tcPr>
          <w:p w:rsidR="00966EE5" w:rsidRDefault="00000000" w:rsidP="00627D48">
            <w:r>
              <w:t>Latest</w:t>
            </w:r>
          </w:p>
        </w:tc>
        <w:tc>
          <w:tcPr>
            <w:tcW w:w="2842" w:type="dxa"/>
          </w:tcPr>
          <w:p w:rsidR="00966EE5" w:rsidRDefault="00000000" w:rsidP="00627D48">
            <w:r>
              <w:t>Cloud-native analytics database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**Transformation**</w:t>
            </w:r>
          </w:p>
        </w:tc>
        <w:tc>
          <w:tcPr>
            <w:tcW w:w="2626" w:type="dxa"/>
          </w:tcPr>
          <w:p w:rsidR="00966EE5" w:rsidRDefault="00000000" w:rsidP="00627D48">
            <w:r>
              <w:t>dbt (Data Build Tool)</w:t>
            </w:r>
          </w:p>
        </w:tc>
        <w:tc>
          <w:tcPr>
            <w:tcW w:w="1694" w:type="dxa"/>
          </w:tcPr>
          <w:p w:rsidR="00966EE5" w:rsidRDefault="00000000" w:rsidP="00627D48">
            <w:r>
              <w:t>1.7+</w:t>
            </w:r>
          </w:p>
        </w:tc>
        <w:tc>
          <w:tcPr>
            <w:tcW w:w="2842" w:type="dxa"/>
          </w:tcPr>
          <w:p w:rsidR="00966EE5" w:rsidRDefault="00000000" w:rsidP="00627D48">
            <w:r>
              <w:t>SQL-based data transformations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**Orchestration**</w:t>
            </w:r>
          </w:p>
        </w:tc>
        <w:tc>
          <w:tcPr>
            <w:tcW w:w="2626" w:type="dxa"/>
          </w:tcPr>
          <w:p w:rsidR="00966EE5" w:rsidRDefault="00000000" w:rsidP="00627D48">
            <w:r>
              <w:t>Dagster</w:t>
            </w:r>
          </w:p>
        </w:tc>
        <w:tc>
          <w:tcPr>
            <w:tcW w:w="1694" w:type="dxa"/>
          </w:tcPr>
          <w:p w:rsidR="00966EE5" w:rsidRDefault="00000000" w:rsidP="00627D48">
            <w:r>
              <w:t>1.11.9</w:t>
            </w:r>
          </w:p>
        </w:tc>
        <w:tc>
          <w:tcPr>
            <w:tcW w:w="2842" w:type="dxa"/>
          </w:tcPr>
          <w:p w:rsidR="00966EE5" w:rsidRDefault="00000000" w:rsidP="00627D48">
            <w:r>
              <w:t>Asset-based data pipeline orchestration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**Containerization**</w:t>
            </w:r>
          </w:p>
        </w:tc>
        <w:tc>
          <w:tcPr>
            <w:tcW w:w="2626" w:type="dxa"/>
          </w:tcPr>
          <w:p w:rsidR="00966EE5" w:rsidRDefault="00000000" w:rsidP="00627D48">
            <w:r>
              <w:t>Docker</w:t>
            </w:r>
          </w:p>
        </w:tc>
        <w:tc>
          <w:tcPr>
            <w:tcW w:w="1694" w:type="dxa"/>
          </w:tcPr>
          <w:p w:rsidR="00966EE5" w:rsidRDefault="00000000" w:rsidP="00627D48">
            <w:r>
              <w:t>Latest</w:t>
            </w:r>
          </w:p>
        </w:tc>
        <w:tc>
          <w:tcPr>
            <w:tcW w:w="2842" w:type="dxa"/>
          </w:tcPr>
          <w:p w:rsidR="00966EE5" w:rsidRDefault="00000000" w:rsidP="00627D48">
            <w:r>
              <w:t>Application containerization</w:t>
            </w:r>
          </w:p>
        </w:tc>
      </w:tr>
      <w:tr w:rsidR="00966EE5" w:rsidTr="00D57061">
        <w:tc>
          <w:tcPr>
            <w:tcW w:w="2160" w:type="dxa"/>
          </w:tcPr>
          <w:p w:rsidR="00966EE5" w:rsidRDefault="00000000" w:rsidP="00627D48">
            <w:r>
              <w:t>**Cloud Platform**</w:t>
            </w:r>
          </w:p>
        </w:tc>
        <w:tc>
          <w:tcPr>
            <w:tcW w:w="2626" w:type="dxa"/>
          </w:tcPr>
          <w:p w:rsidR="00966EE5" w:rsidRDefault="00000000" w:rsidP="00627D48">
            <w:r>
              <w:t>Google Cloud Run</w:t>
            </w:r>
          </w:p>
        </w:tc>
        <w:tc>
          <w:tcPr>
            <w:tcW w:w="1694" w:type="dxa"/>
          </w:tcPr>
          <w:p w:rsidR="00966EE5" w:rsidRDefault="00000000" w:rsidP="00627D48">
            <w:r>
              <w:t>Latest</w:t>
            </w:r>
          </w:p>
        </w:tc>
        <w:tc>
          <w:tcPr>
            <w:tcW w:w="2842" w:type="dxa"/>
          </w:tcPr>
          <w:p w:rsidR="00966EE5" w:rsidRDefault="00000000" w:rsidP="00627D48">
            <w:r>
              <w:t>Serverless container deployment</w:t>
            </w:r>
          </w:p>
        </w:tc>
      </w:tr>
    </w:tbl>
    <w:p w:rsidR="00627D48" w:rsidRDefault="00627D48" w:rsidP="00627D48">
      <w:pPr>
        <w:pStyle w:val="Heading3"/>
        <w:spacing w:before="0"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t>Supporting Technologies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80"/>
        <w:gridCol w:w="2880"/>
        <w:gridCol w:w="3562"/>
      </w:tblGrid>
      <w:tr w:rsidR="00966EE5" w:rsidTr="00D57061">
        <w:tc>
          <w:tcPr>
            <w:tcW w:w="2880" w:type="dxa"/>
          </w:tcPr>
          <w:p w:rsidR="00966EE5" w:rsidRDefault="00000000" w:rsidP="00627D48">
            <w:r>
              <w:rPr>
                <w:b/>
              </w:rPr>
              <w:t>Component</w:t>
            </w:r>
          </w:p>
        </w:tc>
        <w:tc>
          <w:tcPr>
            <w:tcW w:w="2880" w:type="dxa"/>
          </w:tcPr>
          <w:p w:rsidR="00966EE5" w:rsidRDefault="00000000" w:rsidP="00627D48">
            <w:r>
              <w:rPr>
                <w:b/>
              </w:rPr>
              <w:t>Technology</w:t>
            </w:r>
          </w:p>
        </w:tc>
        <w:tc>
          <w:tcPr>
            <w:tcW w:w="3562" w:type="dxa"/>
          </w:tcPr>
          <w:p w:rsidR="00966EE5" w:rsidRDefault="00000000" w:rsidP="00627D48">
            <w:r>
              <w:rPr>
                <w:b/>
              </w:rPr>
              <w:t>Purpose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**Language**</w:t>
            </w:r>
          </w:p>
        </w:tc>
        <w:tc>
          <w:tcPr>
            <w:tcW w:w="2880" w:type="dxa"/>
          </w:tcPr>
          <w:p w:rsidR="00966EE5" w:rsidRDefault="00000000" w:rsidP="00627D48">
            <w:r>
              <w:t>Python 3.11</w:t>
            </w:r>
          </w:p>
        </w:tc>
        <w:tc>
          <w:tcPr>
            <w:tcW w:w="3562" w:type="dxa"/>
          </w:tcPr>
          <w:p w:rsidR="00966EE5" w:rsidRDefault="00000000" w:rsidP="00627D48">
            <w:r>
              <w:t>Primary development language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**Environment**</w:t>
            </w:r>
          </w:p>
        </w:tc>
        <w:tc>
          <w:tcPr>
            <w:tcW w:w="2880" w:type="dxa"/>
          </w:tcPr>
          <w:p w:rsidR="00966EE5" w:rsidRDefault="00000000" w:rsidP="00627D48">
            <w:r>
              <w:t>Conda/Miniforge</w:t>
            </w:r>
          </w:p>
        </w:tc>
        <w:tc>
          <w:tcPr>
            <w:tcW w:w="3562" w:type="dxa"/>
          </w:tcPr>
          <w:p w:rsidR="00966EE5" w:rsidRDefault="00000000" w:rsidP="00627D48">
            <w:r>
              <w:t>Dependency management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**Version Control**</w:t>
            </w:r>
          </w:p>
        </w:tc>
        <w:tc>
          <w:tcPr>
            <w:tcW w:w="2880" w:type="dxa"/>
          </w:tcPr>
          <w:p w:rsidR="00966EE5" w:rsidRDefault="00000000" w:rsidP="00627D48">
            <w:r>
              <w:t>Git/GitHub</w:t>
            </w:r>
          </w:p>
        </w:tc>
        <w:tc>
          <w:tcPr>
            <w:tcW w:w="3562" w:type="dxa"/>
          </w:tcPr>
          <w:p w:rsidR="00966EE5" w:rsidRDefault="00000000" w:rsidP="00627D48">
            <w:r>
              <w:t>Source code management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**CI/CD**</w:t>
            </w:r>
          </w:p>
        </w:tc>
        <w:tc>
          <w:tcPr>
            <w:tcW w:w="2880" w:type="dxa"/>
          </w:tcPr>
          <w:p w:rsidR="00966EE5" w:rsidRDefault="00000000" w:rsidP="00627D48">
            <w:r>
              <w:t>Google Cloud Build</w:t>
            </w:r>
          </w:p>
        </w:tc>
        <w:tc>
          <w:tcPr>
            <w:tcW w:w="3562" w:type="dxa"/>
          </w:tcPr>
          <w:p w:rsidR="00966EE5" w:rsidRDefault="00000000" w:rsidP="00627D48">
            <w:r>
              <w:t>Automated deployment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**Monitoring**</w:t>
            </w:r>
          </w:p>
        </w:tc>
        <w:tc>
          <w:tcPr>
            <w:tcW w:w="2880" w:type="dxa"/>
          </w:tcPr>
          <w:p w:rsidR="00966EE5" w:rsidRDefault="00000000" w:rsidP="00627D48">
            <w:r>
              <w:t>Cloud Run Logging</w:t>
            </w:r>
          </w:p>
        </w:tc>
        <w:tc>
          <w:tcPr>
            <w:tcW w:w="3562" w:type="dxa"/>
          </w:tcPr>
          <w:p w:rsidR="00966EE5" w:rsidRDefault="00000000" w:rsidP="00627D48">
            <w:r>
              <w:t>Application monitoring</w:t>
            </w:r>
          </w:p>
        </w:tc>
      </w:tr>
      <w:tr w:rsidR="00966EE5" w:rsidTr="00D57061">
        <w:tc>
          <w:tcPr>
            <w:tcW w:w="2880" w:type="dxa"/>
          </w:tcPr>
          <w:p w:rsidR="00966EE5" w:rsidRDefault="00000000" w:rsidP="00627D48">
            <w:r>
              <w:t>**Notifications**</w:t>
            </w:r>
          </w:p>
        </w:tc>
        <w:tc>
          <w:tcPr>
            <w:tcW w:w="2880" w:type="dxa"/>
          </w:tcPr>
          <w:p w:rsidR="00966EE5" w:rsidRDefault="00000000" w:rsidP="00627D48">
            <w:r>
              <w:t>SendGrid</w:t>
            </w:r>
          </w:p>
        </w:tc>
        <w:tc>
          <w:tcPr>
            <w:tcW w:w="3562" w:type="dxa"/>
          </w:tcPr>
          <w:p w:rsidR="00966EE5" w:rsidRDefault="00000000" w:rsidP="00627D48">
            <w:r>
              <w:t>Email notifications</w:t>
            </w:r>
          </w:p>
        </w:tc>
      </w:tr>
    </w:tbl>
    <w:p w:rsidR="00966EE5" w:rsidRDefault="00966EE5" w:rsidP="00627D48">
      <w:pPr>
        <w:spacing w:line="240" w:lineRule="auto"/>
      </w:pPr>
    </w:p>
    <w:p w:rsidR="00966EE5" w:rsidRDefault="00000000" w:rsidP="00D57061">
      <w:pPr>
        <w:pStyle w:val="Heading2"/>
        <w:numPr>
          <w:ilvl w:val="0"/>
          <w:numId w:val="18"/>
        </w:numPr>
        <w:spacing w:before="0" w:line="240" w:lineRule="auto"/>
      </w:pPr>
      <w:r>
        <w:t>Data Sources</w:t>
      </w:r>
    </w:p>
    <w:p w:rsidR="00D57061" w:rsidRDefault="00D57061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D57061" w:rsidRDefault="00000000" w:rsidP="00627D48">
      <w:pPr>
        <w:pStyle w:val="Heading3"/>
        <w:spacing w:before="0" w:line="240" w:lineRule="auto"/>
        <w:rPr>
          <w:i w:val="0"/>
          <w:iCs/>
        </w:rPr>
      </w:pPr>
      <w:proofErr w:type="spellStart"/>
      <w:r w:rsidRPr="00D57061">
        <w:rPr>
          <w:i w:val="0"/>
          <w:iCs/>
        </w:rPr>
        <w:t>Supabase</w:t>
      </w:r>
      <w:proofErr w:type="spellEnd"/>
      <w:r w:rsidRPr="00D57061">
        <w:rPr>
          <w:i w:val="0"/>
          <w:iCs/>
        </w:rPr>
        <w:t xml:space="preserve"> Database Schema</w:t>
      </w:r>
    </w:p>
    <w:p w:rsidR="00966EE5" w:rsidRPr="00D57061" w:rsidRDefault="00000000" w:rsidP="00627D48">
      <w:pPr>
        <w:spacing w:line="240" w:lineRule="auto"/>
        <w:rPr>
          <w:i w:val="0"/>
          <w:iCs/>
        </w:rPr>
      </w:pPr>
      <w:r w:rsidRPr="00D57061">
        <w:rPr>
          <w:i w:val="0"/>
          <w:iCs/>
        </w:rPr>
        <w:t>The source system contains Brazilian e-commerce data with the following tables:</w:t>
      </w:r>
    </w:p>
    <w:p w:rsidR="00966EE5" w:rsidRDefault="00000000" w:rsidP="00627D48">
      <w:pPr>
        <w:pStyle w:val="Heading4"/>
        <w:spacing w:before="0" w:line="240" w:lineRule="auto"/>
      </w:pPr>
      <w:r>
        <w:t>Core Business Tables</w:t>
      </w: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**olist_customers_dataset**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Customer demographics and location data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lastRenderedPageBreak/>
        <w:t xml:space="preserve">   - Fields: customer_id, customer_unique_id, customer_zip_code_prefix, customer_city, customer_state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**olist_orders_dataset**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Order lifecycle and status information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order_id, customer_id, order_status, order_purchase_timestamp, order_delivered_timestamp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**olist_order_items_dataset**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Individual items within orders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order_id, order_item_id, product_id, seller_id, shipping_limit_date, price, freight_value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**olist_order_payments_dataset**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Payment information and methods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order_id, payment_sequential, payment_type, payment_installments, payment_value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**olist_order_reviews_dataset**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Customer reviews and ratings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review_id, order_id, review_score, review_comment_title, review_comment_message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**olist_products_dataset**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Product catalog information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product_id, product_category_name, product_name_length, product_description_length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**olist_sellers_dataset**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Seller/merchant information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seller_id, seller_zip_code_prefix, seller_city, seller_state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**olist_geolocation_dataset**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Geographic coordinate data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geolocation_zip_code_prefix, geolocation_lat, geolocation_lng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D57061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**product_category_name_translation**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Product category translations (Portuguese to English)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Fields: product_category_name, product_category_name_english</w:t>
      </w:r>
    </w:p>
    <w:p w:rsidR="00966EE5" w:rsidRDefault="00966EE5" w:rsidP="00627D48">
      <w:pPr>
        <w:spacing w:line="240" w:lineRule="auto"/>
      </w:pPr>
    </w:p>
    <w:p w:rsidR="00966EE5" w:rsidRPr="00D57061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D57061">
        <w:rPr>
          <w:i w:val="0"/>
          <w:iCs/>
        </w:rPr>
        <w:t>Connection Configuration</w:t>
      </w:r>
    </w:p>
    <w:p w:rsidR="00966EE5" w:rsidRPr="00D57061" w:rsidRDefault="00000000" w:rsidP="00627D48">
      <w:pPr>
        <w:spacing w:line="240" w:lineRule="auto"/>
        <w:rPr>
          <w:i w:val="0"/>
          <w:iCs/>
        </w:rPr>
      </w:pPr>
      <w:r w:rsidRPr="00D57061">
        <w:rPr>
          <w:i w:val="0"/>
          <w:iCs/>
        </w:rPr>
        <w:t>Language: yaml</w:t>
      </w:r>
    </w:p>
    <w:p w:rsidR="00966EE5" w:rsidRDefault="00000000" w:rsidP="00627D48">
      <w:pPr>
        <w:shd w:val="clear" w:color="auto" w:fill="F5F5F5"/>
        <w:spacing w:after="120" w:line="240" w:lineRule="auto"/>
      </w:pPr>
      <w:r>
        <w:t># Meltano Configuration (meltano.yml)</w:t>
      </w:r>
      <w:r>
        <w:br/>
        <w:t>extractors:</w:t>
      </w:r>
      <w:r>
        <w:br/>
        <w:t xml:space="preserve">  - name: tap-postgres</w:t>
      </w:r>
      <w:r>
        <w:br/>
        <w:t xml:space="preserve">    variant: meltanolabs</w:t>
      </w:r>
      <w:r>
        <w:br/>
        <w:t xml:space="preserve">    config:</w:t>
      </w:r>
      <w:r>
        <w:br/>
      </w:r>
      <w:r>
        <w:lastRenderedPageBreak/>
        <w:t xml:space="preserve">      host: aws-1-ap-southeast-1.pooler.supabase.com</w:t>
      </w:r>
      <w:r>
        <w:br/>
        <w:t xml:space="preserve">      port: 5432</w:t>
      </w:r>
      <w:r>
        <w:br/>
        <w:t xml:space="preserve">      user: </w:t>
      </w:r>
      <w:proofErr w:type="gramStart"/>
      <w:r>
        <w:t>postgres.royhmnxmsfichopabwsi</w:t>
      </w:r>
      <w:proofErr w:type="gramEnd"/>
      <w:r>
        <w:br/>
        <w:t xml:space="preserve">      database: postgres</w:t>
      </w:r>
      <w:r>
        <w:br/>
        <w:t xml:space="preserve">      password: ${TAP_POSTGRES_PASSWORD}</w:t>
      </w:r>
      <w:r>
        <w:br/>
        <w:t xml:space="preserve">      filter_schemas: [public]</w:t>
      </w:r>
    </w:p>
    <w:p w:rsidR="00627D48" w:rsidRDefault="00627D48" w:rsidP="00627D48">
      <w:pPr>
        <w:spacing w:line="240" w:lineRule="auto"/>
      </w:pPr>
    </w:p>
    <w:p w:rsidR="00966EE5" w:rsidRDefault="00000000" w:rsidP="00D57061">
      <w:pPr>
        <w:pStyle w:val="Heading2"/>
        <w:numPr>
          <w:ilvl w:val="0"/>
          <w:numId w:val="18"/>
        </w:numPr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t>Pipeline Components</w:t>
      </w:r>
    </w:p>
    <w:p w:rsidR="00D57061" w:rsidRDefault="00D57061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t>1. Meltano (Extract &amp; Load)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Purpose</w:t>
      </w:r>
      <w:r w:rsidRPr="00627D48">
        <w:rPr>
          <w:i w:val="0"/>
          <w:iCs/>
        </w:rPr>
        <w:t>: Extracts data from Supabase PostgreSQL and loads into BigQuery raw dataset.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Configuration Files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`bec-meltano/meltano.yml`: Main configuration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`bec-meltano/plugins/`: Plugin configurations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Key Features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**Incremental Loading**: Supports incremental data extraction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**Schema Evolution**: Automatically handles schema changes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**Data Validation**: Built-in data quality checks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**Retry Logic**: Automatic retry on failures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Extractors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`tap-postgres`: Extracts from Supabase PostgreSQL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**Loaders**:</w:t>
      </w:r>
    </w:p>
    <w:p w:rsidR="00966EE5" w:rsidRDefault="00000000" w:rsidP="00627D48">
      <w:pPr>
        <w:pStyle w:val="ListBullet"/>
        <w:spacing w:after="0" w:line="240" w:lineRule="auto"/>
      </w:pPr>
      <w:r w:rsidRPr="00627D48">
        <w:rPr>
          <w:i w:val="0"/>
          <w:iCs/>
        </w:rPr>
        <w:t>`target-bigquery`: Loads data into Google BigQuery</w:t>
      </w:r>
    </w:p>
    <w:p w:rsidR="00966EE5" w:rsidRDefault="00966EE5" w:rsidP="00627D48">
      <w:pPr>
        <w:spacing w:line="240" w:lineRule="auto"/>
      </w:pPr>
    </w:p>
    <w:p w:rsidR="00966EE5" w:rsidRPr="00627D48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t>2. BigQuery (Data Warehouse)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Purpose</w:t>
      </w:r>
      <w:r w:rsidRPr="00627D48">
        <w:rPr>
          <w:i w:val="0"/>
          <w:iCs/>
        </w:rPr>
        <w:t>: Cloud-native data warehouse for storing and querying large datasets.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Dataset Structure</w:t>
      </w:r>
      <w:r w:rsidRPr="00627D48">
        <w:rPr>
          <w:i w:val="0"/>
          <w:iCs/>
        </w:rPr>
        <w:t>:</w:t>
      </w:r>
    </w:p>
    <w:p w:rsidR="00966EE5" w:rsidRPr="00627D48" w:rsidRDefault="00000000" w:rsidP="00D57061">
      <w:pPr>
        <w:shd w:val="clear" w:color="auto" w:fill="F5F5F5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project-olist-470307/</w:t>
      </w:r>
      <w:r w:rsidRPr="00627D48">
        <w:rPr>
          <w:i w:val="0"/>
          <w:iCs/>
        </w:rPr>
        <w:br/>
        <w:t>├── olist_raw/              # Raw data from Supabase</w:t>
      </w:r>
      <w:r w:rsidRPr="00627D48">
        <w:rPr>
          <w:i w:val="0"/>
          <w:iCs/>
        </w:rPr>
        <w:br/>
        <w:t>├── dbt_olist_stg/          # Staging tables (cleaned data)</w:t>
      </w:r>
      <w:r w:rsidRPr="00627D48">
        <w:rPr>
          <w:i w:val="0"/>
          <w:iCs/>
        </w:rPr>
        <w:br/>
        <w:t>├── dbt_olist_dwh/          # Data warehouse (dimensions/facts)</w:t>
      </w:r>
      <w:r w:rsidRPr="00627D48">
        <w:rPr>
          <w:i w:val="0"/>
          <w:iCs/>
        </w:rPr>
        <w:br/>
        <w:t>└── dbt_olist_analytics/    # Analytics marts (business metrics)</w:t>
      </w:r>
      <w:r w:rsidRPr="00627D48">
        <w:rPr>
          <w:i w:val="0"/>
          <w:iCs/>
        </w:rPr>
        <w:br/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Configuration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**Location**: asia-southeast1 (Singapore)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**Storage**: Standard storage class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**Partitioning**: Date-based partitioning on fact tables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**Clustering**: Optimized clustering keys for performance</w:t>
      </w:r>
    </w:p>
    <w:p w:rsidR="00966EE5" w:rsidRDefault="00966EE5" w:rsidP="00627D48">
      <w:pPr>
        <w:spacing w:line="240" w:lineRule="auto"/>
      </w:pPr>
    </w:p>
    <w:p w:rsidR="00966EE5" w:rsidRPr="00627D48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lastRenderedPageBreak/>
        <w:t>3. dbt (Transform)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Purpose</w:t>
      </w:r>
      <w:r w:rsidRPr="00627D48">
        <w:rPr>
          <w:i w:val="0"/>
          <w:iCs/>
        </w:rPr>
        <w:t>: SQL-based transformations to create analytics-ready data.</w:t>
      </w:r>
    </w:p>
    <w:p w:rsidR="00966EE5" w:rsidRDefault="00627D48" w:rsidP="00627D48">
      <w:pPr>
        <w:spacing w:after="0" w:line="240" w:lineRule="auto"/>
        <w:rPr>
          <w:i w:val="0"/>
          <w:iCs/>
        </w:rPr>
      </w:pPr>
      <w:r>
        <w:rPr>
          <w:b/>
          <w:i w:val="0"/>
          <w:iCs/>
        </w:rPr>
        <w:t>T</w:t>
      </w:r>
      <w:r w:rsidRPr="00627D48">
        <w:rPr>
          <w:b/>
          <w:i w:val="0"/>
          <w:iCs/>
        </w:rPr>
        <w:t>ransformation Layers</w:t>
      </w:r>
      <w:r w:rsidRPr="00627D48">
        <w:rPr>
          <w:i w:val="0"/>
          <w:iCs/>
        </w:rPr>
        <w:t>:</w:t>
      </w:r>
    </w:p>
    <w:p w:rsidR="00627D48" w:rsidRPr="00627D48" w:rsidRDefault="00627D48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**Staging Layer** (`models/staging/`):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Data cleaning and standardization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Column renaming and type casting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Basic data quality checks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Null handling and default values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**Dimension Layer** (`models/</w:t>
      </w:r>
      <w:r w:rsidR="00D2416C">
        <w:rPr>
          <w:i w:val="0"/>
          <w:iCs/>
        </w:rPr>
        <w:t>warehouse</w:t>
      </w:r>
      <w:r w:rsidRPr="00627D48">
        <w:rPr>
          <w:i w:val="0"/>
          <w:iCs/>
        </w:rPr>
        <w:t>/`):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Slowly changing dimensions (SCD)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Surrogate key generation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Data denormalization</w:t>
      </w:r>
    </w:p>
    <w:p w:rsidR="00A9204D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Reference data enrichment</w:t>
      </w:r>
    </w:p>
    <w:p w:rsidR="00A9204D" w:rsidRPr="00627D48" w:rsidRDefault="00A9204D" w:rsidP="00A9204D">
      <w:pPr>
        <w:spacing w:after="0" w:line="240" w:lineRule="auto"/>
        <w:rPr>
          <w:i w:val="0"/>
          <w:iCs/>
        </w:rPr>
      </w:pPr>
      <w:r>
        <w:rPr>
          <w:i w:val="0"/>
          <w:iCs/>
        </w:rPr>
        <w:t xml:space="preserve">   </w:t>
      </w:r>
      <w:r w:rsidRPr="00627D48">
        <w:rPr>
          <w:i w:val="0"/>
          <w:iCs/>
        </w:rPr>
        <w:t>- Transactional fact tables</w:t>
      </w:r>
    </w:p>
    <w:p w:rsidR="00A9204D" w:rsidRPr="00627D48" w:rsidRDefault="00A9204D" w:rsidP="00A9204D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Aggregate measures</w:t>
      </w:r>
    </w:p>
    <w:p w:rsidR="00A9204D" w:rsidRDefault="00A9204D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**Analytics Layer** (`models/marts/analytics/`):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Business-specific metrics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Pre-aggregated tables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KPI calculations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 xml:space="preserve">   - Reporting-ready datasets</w:t>
      </w:r>
    </w:p>
    <w:p w:rsidR="00966EE5" w:rsidRDefault="00966EE5" w:rsidP="00627D48">
      <w:pPr>
        <w:spacing w:line="240" w:lineRule="auto"/>
      </w:pPr>
    </w:p>
    <w:p w:rsidR="00966EE5" w:rsidRPr="00627D48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t>4. Dagster (Orchestration)</w:t>
      </w:r>
    </w:p>
    <w:p w:rsidR="00966EE5" w:rsidRPr="00627D48" w:rsidRDefault="00000000" w:rsidP="00627D48">
      <w:pPr>
        <w:spacing w:line="240" w:lineRule="auto"/>
        <w:rPr>
          <w:i w:val="0"/>
          <w:iCs/>
        </w:rPr>
      </w:pPr>
      <w:r w:rsidRPr="00627D48">
        <w:rPr>
          <w:b/>
          <w:i w:val="0"/>
          <w:iCs/>
        </w:rPr>
        <w:t>Purpose</w:t>
      </w:r>
      <w:r w:rsidRPr="00627D48">
        <w:rPr>
          <w:i w:val="0"/>
          <w:iCs/>
        </w:rPr>
        <w:t>: Asset-based orchestration platform for managing the entire data pipeline.</w:t>
      </w:r>
    </w:p>
    <w:p w:rsidR="00966EE5" w:rsidRPr="00627D48" w:rsidRDefault="00000000" w:rsidP="00627D48">
      <w:pPr>
        <w:spacing w:line="240" w:lineRule="auto"/>
        <w:rPr>
          <w:i w:val="0"/>
          <w:iCs/>
        </w:rPr>
      </w:pPr>
      <w:r w:rsidRPr="00627D48">
        <w:rPr>
          <w:b/>
          <w:i w:val="0"/>
          <w:iCs/>
        </w:rPr>
        <w:t>Key Concepts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Number"/>
        <w:spacing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**Assets**: Discrete data artifacts (tables, files, models)</w:t>
      </w:r>
    </w:p>
    <w:p w:rsidR="00966EE5" w:rsidRPr="00627D48" w:rsidRDefault="00000000" w:rsidP="00627D48">
      <w:pPr>
        <w:pStyle w:val="ListNumber"/>
        <w:spacing w:line="240" w:lineRule="auto"/>
        <w:rPr>
          <w:i w:val="0"/>
          <w:iCs/>
        </w:rPr>
      </w:pPr>
      <w:r w:rsidRPr="00627D48">
        <w:rPr>
          <w:i w:val="0"/>
          <w:iCs/>
        </w:rPr>
        <w:t>**Jobs**: Collections of assets that run together</w:t>
      </w:r>
    </w:p>
    <w:p w:rsidR="00966EE5" w:rsidRPr="00627D48" w:rsidRDefault="00000000" w:rsidP="00627D48">
      <w:pPr>
        <w:pStyle w:val="ListNumber"/>
        <w:spacing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**Schedules**: Time-based or event-based execution</w:t>
      </w:r>
    </w:p>
    <w:p w:rsidR="00966EE5" w:rsidRPr="00627D48" w:rsidRDefault="00000000" w:rsidP="00627D48">
      <w:pPr>
        <w:pStyle w:val="ListNumber"/>
        <w:spacing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**Resources**: Shared configurations and connections</w:t>
      </w:r>
    </w:p>
    <w:p w:rsidR="00966EE5" w:rsidRPr="00627D48" w:rsidRDefault="00000000" w:rsidP="00627D48">
      <w:pPr>
        <w:pStyle w:val="ListNumber"/>
        <w:spacing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**Sensors**: Event-driven pipeline triggers</w:t>
      </w:r>
    </w:p>
    <w:p w:rsid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Asset Organization</w:t>
      </w:r>
      <w:r w:rsidRPr="00627D48">
        <w:rPr>
          <w:i w:val="0"/>
          <w:iCs/>
        </w:rPr>
        <w:t>:</w:t>
      </w:r>
    </w:p>
    <w:p w:rsidR="00966EE5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Language: python</w:t>
      </w:r>
    </w:p>
    <w:p w:rsidR="00966EE5" w:rsidRPr="00627D48" w:rsidRDefault="00000000" w:rsidP="00627D48">
      <w:pPr>
        <w:shd w:val="clear" w:color="auto" w:fill="F5F5F5"/>
        <w:spacing w:after="120" w:line="240" w:lineRule="auto"/>
        <w:rPr>
          <w:i w:val="0"/>
          <w:iCs/>
        </w:rPr>
      </w:pPr>
      <w:r w:rsidRPr="00627D48">
        <w:rPr>
          <w:i w:val="0"/>
          <w:iCs/>
        </w:rPr>
        <w:t># Phase 1: Extraction (1 asset)</w:t>
      </w:r>
      <w:r w:rsidRPr="00627D48">
        <w:rPr>
          <w:i w:val="0"/>
          <w:iCs/>
        </w:rPr>
        <w:br/>
        <w:t>_1_staging_to_bigquery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# Phase 2: Staging (9 assets</w:t>
      </w:r>
      <w:r w:rsidR="00A9204D">
        <w:rPr>
          <w:i w:val="0"/>
          <w:iCs/>
        </w:rPr>
        <w:t>, see below next page for more details)</w:t>
      </w:r>
      <w:r w:rsidRPr="00627D48">
        <w:rPr>
          <w:i w:val="0"/>
          <w:iCs/>
        </w:rPr>
        <w:br/>
        <w:t>_2a_processing_stg_orders</w:t>
      </w:r>
      <w:r w:rsidRPr="00627D48">
        <w:rPr>
          <w:i w:val="0"/>
          <w:iCs/>
        </w:rPr>
        <w:br/>
        <w:t>_2b_processing_stg_order_items</w:t>
      </w:r>
      <w:r w:rsidRPr="00627D48">
        <w:rPr>
          <w:i w:val="0"/>
          <w:iCs/>
        </w:rPr>
        <w:br/>
        <w:t>_2c_processing_stg_products</w:t>
      </w:r>
      <w:r w:rsidRPr="00627D48">
        <w:rPr>
          <w:i w:val="0"/>
          <w:iCs/>
        </w:rPr>
        <w:br/>
        <w:t># ... (9 total)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# Phase 3: Dimensions &amp; Facts (9 assets</w:t>
      </w:r>
      <w:r w:rsidR="00A9204D">
        <w:rPr>
          <w:i w:val="0"/>
          <w:iCs/>
        </w:rPr>
        <w:t>, see below next page for more details)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lastRenderedPageBreak/>
        <w:t>_3a_processing_dim_orders</w:t>
      </w:r>
      <w:r w:rsidRPr="00627D48">
        <w:rPr>
          <w:i w:val="0"/>
          <w:iCs/>
        </w:rPr>
        <w:br/>
        <w:t>_3b_processing_dim_products</w:t>
      </w:r>
      <w:r w:rsidRPr="00627D48">
        <w:rPr>
          <w:i w:val="0"/>
          <w:iCs/>
        </w:rPr>
        <w:br/>
        <w:t>_3c_processing_dim_customers</w:t>
      </w:r>
      <w:r w:rsidRPr="00627D48">
        <w:rPr>
          <w:i w:val="0"/>
          <w:iCs/>
        </w:rPr>
        <w:br/>
        <w:t># ... (9 total)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# Phase 4: Analytics (8 assets</w:t>
      </w:r>
      <w:r w:rsidR="00A9204D">
        <w:rPr>
          <w:i w:val="0"/>
          <w:iCs/>
        </w:rPr>
        <w:t>, see below next page for more details)</w:t>
      </w:r>
      <w:r w:rsidRPr="00627D48">
        <w:rPr>
          <w:i w:val="0"/>
          <w:iCs/>
        </w:rPr>
        <w:br/>
        <w:t>_4a_processing_revenue_analytics_obt</w:t>
      </w:r>
      <w:r w:rsidRPr="00627D48">
        <w:rPr>
          <w:i w:val="0"/>
          <w:iCs/>
        </w:rPr>
        <w:br/>
        <w:t>_4b_processing_orders_analytics_obt</w:t>
      </w:r>
      <w:r w:rsidRPr="00627D48">
        <w:rPr>
          <w:i w:val="0"/>
          <w:iCs/>
        </w:rPr>
        <w:br/>
        <w:t># ... (8 total)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# Phase 5: Monitoring (1 asset)</w:t>
      </w:r>
      <w:r w:rsidRPr="00627D48">
        <w:rPr>
          <w:i w:val="0"/>
          <w:iCs/>
        </w:rPr>
        <w:br/>
        <w:t>_5_dbt_summaries</w:t>
      </w:r>
      <w:r w:rsidRPr="00627D48">
        <w:rPr>
          <w:i w:val="0"/>
          <w:iCs/>
        </w:rPr>
        <w:br/>
      </w:r>
    </w:p>
    <w:p w:rsidR="00F45984" w:rsidRDefault="00F45984" w:rsidP="00D57061">
      <w:pPr>
        <w:spacing w:after="0" w:line="240" w:lineRule="auto"/>
        <w:rPr>
          <w:b/>
          <w:i w:val="0"/>
          <w:iCs/>
        </w:rPr>
      </w:pPr>
    </w:p>
    <w:p w:rsidR="00966EE5" w:rsidRPr="00627D48" w:rsidRDefault="00000000" w:rsidP="00D57061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Configuration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Language: yaml</w:t>
      </w:r>
    </w:p>
    <w:p w:rsidR="00966EE5" w:rsidRPr="00627D48" w:rsidRDefault="00000000" w:rsidP="00627D48">
      <w:pPr>
        <w:shd w:val="clear" w:color="auto" w:fill="F5F5F5"/>
        <w:spacing w:after="120" w:line="240" w:lineRule="auto"/>
        <w:rPr>
          <w:i w:val="0"/>
          <w:iCs/>
        </w:rPr>
      </w:pPr>
      <w:r w:rsidRPr="00627D48">
        <w:rPr>
          <w:i w:val="0"/>
          <w:iCs/>
        </w:rPr>
        <w:t># bec-dagster/dagster.yaml</w:t>
      </w:r>
      <w:r w:rsidRPr="00627D48">
        <w:rPr>
          <w:i w:val="0"/>
          <w:iCs/>
        </w:rPr>
        <w:br/>
        <w:t>run_coordinator:</w:t>
      </w:r>
      <w:r w:rsidRPr="00627D48">
        <w:rPr>
          <w:i w:val="0"/>
          <w:iCs/>
        </w:rPr>
        <w:br/>
        <w:t xml:space="preserve">  module: dagster._core.run_coordinator.default_run_coordinator</w:t>
      </w:r>
      <w:r w:rsidRPr="00627D48">
        <w:rPr>
          <w:i w:val="0"/>
          <w:iCs/>
        </w:rPr>
        <w:br/>
        <w:t xml:space="preserve">  class: DefaultRunCoordinator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run_launcher:</w:t>
      </w:r>
      <w:r w:rsidRPr="00627D48">
        <w:rPr>
          <w:i w:val="0"/>
          <w:iCs/>
        </w:rPr>
        <w:br/>
        <w:t xml:space="preserve">  module: </w:t>
      </w:r>
      <w:proofErr w:type="gramStart"/>
      <w:r w:rsidRPr="00627D48">
        <w:rPr>
          <w:i w:val="0"/>
          <w:iCs/>
        </w:rPr>
        <w:t>dagster._core.launcher</w:t>
      </w:r>
      <w:proofErr w:type="gramEnd"/>
      <w:r w:rsidRPr="00627D48">
        <w:rPr>
          <w:i w:val="0"/>
          <w:iCs/>
        </w:rPr>
        <w:t>.sync_in_memory_run_launcher</w:t>
      </w:r>
      <w:r w:rsidRPr="00627D48">
        <w:rPr>
          <w:i w:val="0"/>
          <w:iCs/>
        </w:rPr>
        <w:br/>
        <w:t xml:space="preserve">  class: SyncInMemoryRunLauncher</w:t>
      </w:r>
      <w:r w:rsidRPr="00627D48">
        <w:rPr>
          <w:i w:val="0"/>
          <w:iCs/>
        </w:rPr>
        <w:br/>
      </w:r>
      <w:r w:rsidRPr="00627D48">
        <w:rPr>
          <w:i w:val="0"/>
          <w:iCs/>
        </w:rPr>
        <w:br/>
        <w:t>telemetry:</w:t>
      </w:r>
      <w:r w:rsidRPr="00627D48">
        <w:rPr>
          <w:i w:val="0"/>
          <w:iCs/>
        </w:rPr>
        <w:br/>
        <w:t xml:space="preserve">  enabled: false</w:t>
      </w:r>
    </w:p>
    <w:p w:rsidR="00966EE5" w:rsidRPr="00627D48" w:rsidRDefault="00627D48" w:rsidP="00627D48">
      <w:pPr>
        <w:spacing w:line="240" w:lineRule="auto"/>
        <w:rPr>
          <w:i w:val="0"/>
          <w:iCs/>
        </w:rPr>
      </w:pPr>
      <w:r>
        <w:t xml:space="preserve"> </w:t>
      </w:r>
    </w:p>
    <w:p w:rsidR="00966EE5" w:rsidRPr="00627D48" w:rsidRDefault="005017FB" w:rsidP="00627D48">
      <w:pPr>
        <w:pStyle w:val="Heading2"/>
        <w:spacing w:before="0" w:line="240" w:lineRule="auto"/>
        <w:rPr>
          <w:i w:val="0"/>
          <w:iCs/>
        </w:rPr>
      </w:pPr>
      <w:r>
        <w:rPr>
          <w:i w:val="0"/>
          <w:iCs/>
        </w:rPr>
        <w:t xml:space="preserve">F. </w:t>
      </w:r>
      <w:r w:rsidRPr="00627D48">
        <w:rPr>
          <w:i w:val="0"/>
          <w:iCs/>
        </w:rPr>
        <w:t>Data Flow</w:t>
      </w:r>
    </w:p>
    <w:p w:rsidR="005017FB" w:rsidRDefault="005017FB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627D48">
        <w:rPr>
          <w:i w:val="0"/>
          <w:iCs/>
        </w:rPr>
        <w:t>Detailed Pipeline Flow</w:t>
      </w:r>
    </w:p>
    <w:p w:rsidR="00966EE5" w:rsidRPr="00627D48" w:rsidRDefault="00000000" w:rsidP="00627D48">
      <w:pPr>
        <w:pStyle w:val="Heading4"/>
        <w:spacing w:before="0" w:line="240" w:lineRule="auto"/>
        <w:rPr>
          <w:i w:val="0"/>
        </w:rPr>
      </w:pPr>
      <w:r w:rsidRPr="00627D48">
        <w:rPr>
          <w:i w:val="0"/>
        </w:rPr>
        <w:t xml:space="preserve">Phase 1: </w:t>
      </w:r>
      <w:proofErr w:type="spellStart"/>
      <w:r w:rsidRPr="00627D48">
        <w:rPr>
          <w:i w:val="0"/>
        </w:rPr>
        <w:t>Supabase</w:t>
      </w:r>
      <w:proofErr w:type="spellEnd"/>
      <w:r w:rsidRPr="00627D48">
        <w:rPr>
          <w:i w:val="0"/>
        </w:rPr>
        <w:t xml:space="preserve"> → </w:t>
      </w:r>
      <w:proofErr w:type="spellStart"/>
      <w:r w:rsidRPr="00627D48">
        <w:rPr>
          <w:i w:val="0"/>
        </w:rPr>
        <w:t>BigQuery</w:t>
      </w:r>
      <w:proofErr w:type="spellEnd"/>
      <w:r w:rsidRPr="00627D48">
        <w:rPr>
          <w:i w:val="0"/>
        </w:rPr>
        <w:t xml:space="preserve"> (Raw Data Extraction)</w:t>
      </w:r>
    </w:p>
    <w:p w:rsidR="00966EE5" w:rsidRPr="00627D48" w:rsidRDefault="00000000" w:rsidP="00627D48">
      <w:pPr>
        <w:spacing w:after="120" w:line="240" w:lineRule="auto"/>
        <w:rPr>
          <w:i w:val="0"/>
          <w:iCs/>
        </w:rPr>
      </w:pPr>
      <w:proofErr w:type="spellStart"/>
      <w:r w:rsidRPr="00627D48">
        <w:rPr>
          <w:i w:val="0"/>
          <w:iCs/>
        </w:rPr>
        <w:t>Supabase</w:t>
      </w:r>
      <w:proofErr w:type="spellEnd"/>
      <w:r w:rsidRPr="00627D48">
        <w:rPr>
          <w:i w:val="0"/>
          <w:iCs/>
        </w:rPr>
        <w:t xml:space="preserve"> Tables → </w:t>
      </w:r>
      <w:proofErr w:type="spellStart"/>
      <w:r w:rsidRPr="00627D48">
        <w:rPr>
          <w:i w:val="0"/>
          <w:iCs/>
        </w:rPr>
        <w:t>Meltano</w:t>
      </w:r>
      <w:proofErr w:type="spellEnd"/>
      <w:r w:rsidRPr="00627D48">
        <w:rPr>
          <w:i w:val="0"/>
          <w:iCs/>
        </w:rPr>
        <w:t xml:space="preserve"> tap-</w:t>
      </w:r>
      <w:proofErr w:type="spellStart"/>
      <w:r w:rsidRPr="00627D48">
        <w:rPr>
          <w:i w:val="0"/>
          <w:iCs/>
        </w:rPr>
        <w:t>postgres</w:t>
      </w:r>
      <w:proofErr w:type="spellEnd"/>
      <w:r w:rsidRPr="00627D48">
        <w:rPr>
          <w:i w:val="0"/>
          <w:iCs/>
        </w:rPr>
        <w:t xml:space="preserve"> → </w:t>
      </w:r>
      <w:proofErr w:type="spellStart"/>
      <w:r w:rsidRPr="00627D48">
        <w:rPr>
          <w:i w:val="0"/>
          <w:iCs/>
        </w:rPr>
        <w:t>BigQuery</w:t>
      </w:r>
      <w:proofErr w:type="spellEnd"/>
      <w:r w:rsidRPr="00627D48">
        <w:rPr>
          <w:i w:val="0"/>
          <w:iCs/>
        </w:rPr>
        <w:t xml:space="preserve"> Raw Dataset</w:t>
      </w:r>
      <w:r w:rsidRPr="00627D48">
        <w:rPr>
          <w:i w:val="0"/>
          <w:iCs/>
        </w:rPr>
        <w:br/>
      </w:r>
      <w:r w:rsidRPr="00627D48">
        <w:rPr>
          <w:b/>
          <w:i w:val="0"/>
          <w:iCs/>
        </w:rPr>
        <w:t>Process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Number"/>
        <w:spacing w:after="0" w:line="240" w:lineRule="auto"/>
        <w:ind w:left="360"/>
        <w:rPr>
          <w:i w:val="0"/>
          <w:iCs/>
        </w:rPr>
      </w:pPr>
      <w:r w:rsidRPr="00627D48">
        <w:rPr>
          <w:i w:val="0"/>
          <w:iCs/>
        </w:rPr>
        <w:t>Meltano discovers Supabase table schemas</w:t>
      </w:r>
    </w:p>
    <w:p w:rsidR="00966EE5" w:rsidRPr="00627D48" w:rsidRDefault="00000000" w:rsidP="00627D48">
      <w:pPr>
        <w:pStyle w:val="ListNumber"/>
        <w:spacing w:after="0" w:line="240" w:lineRule="auto"/>
        <w:ind w:left="360"/>
        <w:rPr>
          <w:i w:val="0"/>
          <w:iCs/>
        </w:rPr>
      </w:pPr>
      <w:r w:rsidRPr="00627D48">
        <w:rPr>
          <w:i w:val="0"/>
          <w:iCs/>
        </w:rPr>
        <w:t>Extracts data using Singer protocol</w:t>
      </w:r>
    </w:p>
    <w:p w:rsidR="00966EE5" w:rsidRPr="00627D48" w:rsidRDefault="00000000" w:rsidP="00627D48">
      <w:pPr>
        <w:pStyle w:val="ListNumber"/>
        <w:spacing w:after="0" w:line="240" w:lineRule="auto"/>
        <w:ind w:left="360"/>
        <w:rPr>
          <w:i w:val="0"/>
          <w:iCs/>
        </w:rPr>
      </w:pPr>
      <w:r w:rsidRPr="00627D48">
        <w:rPr>
          <w:i w:val="0"/>
          <w:iCs/>
        </w:rPr>
        <w:t>Transforms data to BigQuery-compatible format</w:t>
      </w:r>
    </w:p>
    <w:p w:rsidR="00966EE5" w:rsidRPr="00627D48" w:rsidRDefault="00000000" w:rsidP="00627D48">
      <w:pPr>
        <w:pStyle w:val="ListNumber"/>
        <w:spacing w:after="0" w:line="240" w:lineRule="auto"/>
        <w:ind w:left="360"/>
        <w:rPr>
          <w:i w:val="0"/>
          <w:iCs/>
        </w:rPr>
      </w:pPr>
      <w:r w:rsidRPr="00627D48">
        <w:rPr>
          <w:i w:val="0"/>
          <w:iCs/>
        </w:rPr>
        <w:t>Loads data into `olist_raw` dataset</w:t>
      </w:r>
    </w:p>
    <w:p w:rsidR="00966EE5" w:rsidRDefault="00000000" w:rsidP="00627D48">
      <w:pPr>
        <w:pStyle w:val="ListNumber"/>
        <w:spacing w:after="0" w:line="240" w:lineRule="auto"/>
        <w:ind w:left="360"/>
        <w:rPr>
          <w:i w:val="0"/>
          <w:iCs/>
        </w:rPr>
      </w:pPr>
      <w:r w:rsidRPr="00627D48">
        <w:rPr>
          <w:i w:val="0"/>
          <w:iCs/>
        </w:rPr>
        <w:t>Creates/updates table schemas automatically</w:t>
      </w:r>
    </w:p>
    <w:p w:rsidR="00627D48" w:rsidRDefault="00627D48" w:rsidP="00627D48">
      <w:pPr>
        <w:pStyle w:val="ListNumber"/>
        <w:spacing w:after="0" w:line="240" w:lineRule="auto"/>
        <w:ind w:left="360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Assets</w:t>
      </w:r>
      <w:r w:rsidRPr="00627D48">
        <w:rPr>
          <w:i w:val="0"/>
          <w:iCs/>
        </w:rPr>
        <w:t xml:space="preserve">: </w:t>
      </w:r>
      <w:r w:rsidRPr="00627D48">
        <w:rPr>
          <w:rFonts w:ascii="Consolas" w:hAnsi="Consolas"/>
          <w:i w:val="0"/>
          <w:iCs/>
          <w:sz w:val="20"/>
        </w:rPr>
        <w:t>_1_staging_to_bigquery</w:t>
      </w:r>
    </w:p>
    <w:p w:rsidR="00966EE5" w:rsidRPr="00627D48" w:rsidRDefault="00966EE5" w:rsidP="00627D48">
      <w:pPr>
        <w:spacing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4"/>
        <w:spacing w:before="0" w:line="240" w:lineRule="auto"/>
        <w:rPr>
          <w:i w:val="0"/>
        </w:rPr>
      </w:pPr>
      <w:r w:rsidRPr="00627D48">
        <w:rPr>
          <w:i w:val="0"/>
        </w:rPr>
        <w:lastRenderedPageBreak/>
        <w:t>Phase 2: Raw → Staging (Data Cleaning)</w:t>
      </w:r>
    </w:p>
    <w:p w:rsidR="00966EE5" w:rsidRPr="00627D48" w:rsidRDefault="00000000" w:rsidP="005017FB">
      <w:pPr>
        <w:spacing w:after="120" w:line="240" w:lineRule="auto"/>
        <w:rPr>
          <w:i w:val="0"/>
          <w:iCs/>
        </w:rPr>
      </w:pPr>
      <w:proofErr w:type="spellStart"/>
      <w:r w:rsidRPr="00627D48">
        <w:rPr>
          <w:i w:val="0"/>
          <w:iCs/>
        </w:rPr>
        <w:t>BigQuery</w:t>
      </w:r>
      <w:proofErr w:type="spellEnd"/>
      <w:r w:rsidRPr="00627D48">
        <w:rPr>
          <w:i w:val="0"/>
          <w:iCs/>
        </w:rPr>
        <w:t xml:space="preserve"> Raw → </w:t>
      </w:r>
      <w:proofErr w:type="spellStart"/>
      <w:r w:rsidRPr="00627D48">
        <w:rPr>
          <w:i w:val="0"/>
          <w:iCs/>
        </w:rPr>
        <w:t>dbt</w:t>
      </w:r>
      <w:proofErr w:type="spellEnd"/>
      <w:r w:rsidRPr="00627D48">
        <w:rPr>
          <w:i w:val="0"/>
          <w:iCs/>
        </w:rPr>
        <w:t xml:space="preserve"> staging models → </w:t>
      </w:r>
      <w:proofErr w:type="spellStart"/>
      <w:r w:rsidRPr="00627D48">
        <w:rPr>
          <w:i w:val="0"/>
          <w:iCs/>
        </w:rPr>
        <w:t>BigQuery</w:t>
      </w:r>
      <w:proofErr w:type="spellEnd"/>
      <w:r w:rsidRPr="00627D48">
        <w:rPr>
          <w:i w:val="0"/>
          <w:iCs/>
        </w:rPr>
        <w:t xml:space="preserve"> Staging Dataset</w:t>
      </w:r>
      <w:r w:rsidRPr="00627D48">
        <w:rPr>
          <w:i w:val="0"/>
          <w:iCs/>
        </w:rPr>
        <w:br/>
      </w:r>
      <w:r w:rsidRPr="00627D48">
        <w:rPr>
          <w:b/>
          <w:i w:val="0"/>
          <w:iCs/>
        </w:rPr>
        <w:t>Process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Read raw data from `olist_raw` tables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Apply data cleaning transformations</w:t>
      </w:r>
    </w:p>
    <w:p w:rsidR="00966EE5" w:rsidRPr="00627D48" w:rsidRDefault="00627D48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>
        <w:rPr>
          <w:i w:val="0"/>
          <w:iCs/>
        </w:rPr>
        <w:t>S</w:t>
      </w:r>
      <w:r w:rsidRPr="00627D48">
        <w:rPr>
          <w:i w:val="0"/>
          <w:iCs/>
        </w:rPr>
        <w:t>tandardize column names and types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Handle null values and data quality issues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Create staging tables in `dbt_olist_stg` dataset</w:t>
      </w:r>
    </w:p>
    <w:p w:rsidR="005017FB" w:rsidRDefault="005017FB" w:rsidP="00627D48">
      <w:pPr>
        <w:spacing w:after="0" w:line="240" w:lineRule="auto"/>
        <w:rPr>
          <w:b/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Assets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`_2a_processing_stg_orders`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`_2b_processing_stg_order_items`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`_2c_processing_stg_products`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`_2d_processing_stg_order_reviews`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`_2e_processing_stg_order_payments`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`_2f_processing_stg_sellers`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`_2g_processing_stg_customers`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`_2h_processing_stg_geolocation`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`_2i_processing_stg_product_category_name_translation`</w:t>
      </w:r>
    </w:p>
    <w:p w:rsidR="00966EE5" w:rsidRPr="00627D48" w:rsidRDefault="00966EE5" w:rsidP="00627D48">
      <w:pPr>
        <w:spacing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4"/>
        <w:spacing w:before="0" w:line="240" w:lineRule="auto"/>
        <w:rPr>
          <w:i w:val="0"/>
        </w:rPr>
      </w:pPr>
      <w:r w:rsidRPr="00627D48">
        <w:rPr>
          <w:i w:val="0"/>
        </w:rPr>
        <w:t>Phase 3: Staging → Dimensions/Facts (Data Modeling)</w:t>
      </w:r>
    </w:p>
    <w:p w:rsidR="00966EE5" w:rsidRPr="00627D48" w:rsidRDefault="00000000" w:rsidP="005017FB">
      <w:pPr>
        <w:spacing w:after="120" w:line="240" w:lineRule="auto"/>
        <w:rPr>
          <w:i w:val="0"/>
          <w:iCs/>
        </w:rPr>
      </w:pPr>
      <w:r w:rsidRPr="00627D48">
        <w:rPr>
          <w:i w:val="0"/>
          <w:iCs/>
        </w:rPr>
        <w:t xml:space="preserve">Staging Tables → </w:t>
      </w:r>
      <w:proofErr w:type="spellStart"/>
      <w:r w:rsidRPr="00627D48">
        <w:rPr>
          <w:i w:val="0"/>
          <w:iCs/>
        </w:rPr>
        <w:t>dbt</w:t>
      </w:r>
      <w:proofErr w:type="spellEnd"/>
      <w:r w:rsidRPr="00627D48">
        <w:rPr>
          <w:i w:val="0"/>
          <w:iCs/>
        </w:rPr>
        <w:t xml:space="preserve"> dimension/fact models → </w:t>
      </w:r>
      <w:proofErr w:type="spellStart"/>
      <w:r w:rsidRPr="00627D48">
        <w:rPr>
          <w:i w:val="0"/>
          <w:iCs/>
        </w:rPr>
        <w:t>BigQuery</w:t>
      </w:r>
      <w:proofErr w:type="spellEnd"/>
      <w:r w:rsidRPr="00627D48">
        <w:rPr>
          <w:i w:val="0"/>
          <w:iCs/>
        </w:rPr>
        <w:t xml:space="preserve"> Data Warehouse</w:t>
      </w:r>
      <w:r w:rsidRPr="00627D48">
        <w:rPr>
          <w:i w:val="0"/>
          <w:iCs/>
        </w:rPr>
        <w:br/>
      </w:r>
      <w:r w:rsidRPr="00627D48">
        <w:rPr>
          <w:b/>
          <w:i w:val="0"/>
          <w:iCs/>
        </w:rPr>
        <w:t>Process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Create dimension tables with business keys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Implement slowly changing dimensions (SCD)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Build fact tables with measures and foreign keys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Apply business rules and calculations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Generate surrogate keys and maintain referential integrity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Assets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`_3a_processing_dim_orders`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`_3b_processing_dim_products`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`_3c_processing_dim_order_reviews`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`_3d_processing_dim_payment`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`_3e_processing_dim_seller`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`_3f_processing_dim_customer`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`_3g_processing_dim_geolocation`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`_3h_processing_dim_date`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`_3i_processing_fact_order_items`</w:t>
      </w:r>
    </w:p>
    <w:p w:rsidR="00966EE5" w:rsidRPr="00627D48" w:rsidRDefault="00966EE5" w:rsidP="00627D48">
      <w:pPr>
        <w:spacing w:after="0"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4"/>
        <w:spacing w:before="0" w:line="240" w:lineRule="auto"/>
        <w:rPr>
          <w:i w:val="0"/>
        </w:rPr>
      </w:pPr>
      <w:r w:rsidRPr="00627D48">
        <w:rPr>
          <w:i w:val="0"/>
        </w:rPr>
        <w:t>Phase 4: Dimensions/Facts → Analytics (Business Metrics)</w:t>
      </w:r>
    </w:p>
    <w:p w:rsidR="00966EE5" w:rsidRPr="00627D48" w:rsidRDefault="00000000" w:rsidP="005017FB">
      <w:pPr>
        <w:spacing w:after="120" w:line="240" w:lineRule="auto"/>
        <w:rPr>
          <w:i w:val="0"/>
          <w:iCs/>
        </w:rPr>
      </w:pPr>
      <w:r w:rsidRPr="00627D48">
        <w:rPr>
          <w:i w:val="0"/>
          <w:iCs/>
        </w:rPr>
        <w:t xml:space="preserve">Data Warehouse → </w:t>
      </w:r>
      <w:proofErr w:type="spellStart"/>
      <w:r w:rsidRPr="00627D48">
        <w:rPr>
          <w:i w:val="0"/>
          <w:iCs/>
        </w:rPr>
        <w:t>dbt</w:t>
      </w:r>
      <w:proofErr w:type="spellEnd"/>
      <w:r w:rsidRPr="00627D48">
        <w:rPr>
          <w:i w:val="0"/>
          <w:iCs/>
        </w:rPr>
        <w:t xml:space="preserve"> analytics models → </w:t>
      </w:r>
      <w:proofErr w:type="spellStart"/>
      <w:r w:rsidRPr="00627D48">
        <w:rPr>
          <w:i w:val="0"/>
          <w:iCs/>
        </w:rPr>
        <w:t>BigQuery</w:t>
      </w:r>
      <w:proofErr w:type="spellEnd"/>
      <w:r w:rsidRPr="00627D48">
        <w:rPr>
          <w:i w:val="0"/>
          <w:iCs/>
        </w:rPr>
        <w:t xml:space="preserve"> Analytics Dataset</w:t>
      </w:r>
      <w:r w:rsidRPr="00627D48">
        <w:rPr>
          <w:i w:val="0"/>
          <w:iCs/>
        </w:rPr>
        <w:br/>
      </w:r>
      <w:r w:rsidRPr="00627D48">
        <w:rPr>
          <w:b/>
          <w:i w:val="0"/>
          <w:iCs/>
        </w:rPr>
        <w:t>Process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Create business-specific analytical tables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Calculate KPIs and performance metrics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lastRenderedPageBreak/>
        <w:t>Build aggregated summary tables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Generate customer, product, and geographic analytics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Create operational and financial reporting datasets</w:t>
      </w:r>
    </w:p>
    <w:p w:rsidR="00627D48" w:rsidRDefault="00627D48" w:rsidP="00627D48">
      <w:pPr>
        <w:spacing w:after="0" w:line="240" w:lineRule="auto"/>
        <w:rPr>
          <w:b/>
          <w:i w:val="0"/>
          <w:iCs/>
        </w:rPr>
      </w:pP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b/>
          <w:i w:val="0"/>
          <w:iCs/>
        </w:rPr>
        <w:t>Assets</w:t>
      </w:r>
      <w:r w:rsidRPr="00627D48">
        <w:rPr>
          <w:i w:val="0"/>
          <w:iCs/>
        </w:rPr>
        <w:t>: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`_4a_processing_revenue_analytics_obt`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`_4b_processing_orders_analytics_obt`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`_4c_processing_delivery_analytics_obt`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`_4d_processing_customer_analytics_obt`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`_4e_processing_geographic_analytics_obt`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`_4f_processing_payment_analytics_obt`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`_4g_processing_seller_analytics_obt`</w:t>
      </w:r>
    </w:p>
    <w:p w:rsidR="00966EE5" w:rsidRPr="00627D48" w:rsidRDefault="00000000" w:rsidP="00627D48">
      <w:pPr>
        <w:pStyle w:val="ListBullet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`_4h_processing_operation_analytics_obt`</w:t>
      </w:r>
    </w:p>
    <w:p w:rsidR="00966EE5" w:rsidRPr="00627D48" w:rsidRDefault="00966EE5" w:rsidP="00627D48">
      <w:pPr>
        <w:spacing w:line="240" w:lineRule="auto"/>
        <w:rPr>
          <w:i w:val="0"/>
          <w:iCs/>
        </w:rPr>
      </w:pPr>
    </w:p>
    <w:p w:rsidR="00966EE5" w:rsidRPr="00627D48" w:rsidRDefault="00000000" w:rsidP="00627D48">
      <w:pPr>
        <w:pStyle w:val="Heading4"/>
        <w:spacing w:before="0" w:line="240" w:lineRule="auto"/>
        <w:rPr>
          <w:i w:val="0"/>
        </w:rPr>
      </w:pPr>
      <w:r w:rsidRPr="00627D48">
        <w:rPr>
          <w:i w:val="0"/>
        </w:rPr>
        <w:t>Phase 5: Monitoring &amp; Notifications</w:t>
      </w:r>
    </w:p>
    <w:p w:rsidR="00627D48" w:rsidRDefault="00000000" w:rsidP="00B54122">
      <w:pPr>
        <w:spacing w:after="120" w:line="240" w:lineRule="auto"/>
        <w:rPr>
          <w:i w:val="0"/>
          <w:iCs/>
        </w:rPr>
      </w:pPr>
      <w:r w:rsidRPr="00627D48">
        <w:rPr>
          <w:i w:val="0"/>
          <w:iCs/>
        </w:rPr>
        <w:t>Pipeline Execution → Summary Generation → Email Notifications</w:t>
      </w:r>
      <w:r w:rsidRPr="00627D48">
        <w:rPr>
          <w:i w:val="0"/>
          <w:iCs/>
        </w:rPr>
        <w:br/>
      </w:r>
      <w:r w:rsidRPr="00627D48">
        <w:rPr>
          <w:b/>
          <w:i w:val="0"/>
          <w:iCs/>
        </w:rPr>
        <w:t>Process</w:t>
      </w:r>
      <w:r w:rsidRPr="00627D48">
        <w:rPr>
          <w:i w:val="0"/>
          <w:iCs/>
        </w:rPr>
        <w:t>:</w:t>
      </w:r>
    </w:p>
    <w:p w:rsid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Collect pipeline execution statistics</w:t>
      </w:r>
    </w:p>
    <w:p w:rsidR="00966EE5" w:rsidRPr="00627D48" w:rsidRDefault="00000000" w:rsidP="00627D48">
      <w:pPr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Generate data quality reports</w:t>
      </w:r>
    </w:p>
    <w:p w:rsidR="00966EE5" w:rsidRPr="00627D48" w:rsidRDefault="00000000" w:rsidP="00627D48">
      <w:pPr>
        <w:pStyle w:val="ListNumber"/>
        <w:spacing w:after="0" w:line="240" w:lineRule="auto"/>
        <w:rPr>
          <w:i w:val="0"/>
          <w:iCs/>
        </w:rPr>
      </w:pPr>
      <w:r w:rsidRPr="00627D48">
        <w:rPr>
          <w:i w:val="0"/>
          <w:iCs/>
        </w:rPr>
        <w:t>Create performance summaries</w:t>
      </w:r>
    </w:p>
    <w:p w:rsidR="00966EE5" w:rsidRPr="00627D48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Send email notifications to stakeholders</w:t>
      </w:r>
    </w:p>
    <w:p w:rsidR="00966EE5" w:rsidRDefault="00000000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627D48">
        <w:rPr>
          <w:i w:val="0"/>
          <w:iCs/>
        </w:rPr>
        <w:t>Log pipeline results and metrics</w:t>
      </w:r>
    </w:p>
    <w:p w:rsidR="002633DA" w:rsidRPr="00627D48" w:rsidRDefault="002633DA" w:rsidP="00627D48">
      <w:pPr>
        <w:pStyle w:val="ListNumber"/>
        <w:spacing w:after="0" w:line="240" w:lineRule="auto"/>
        <w:ind w:left="360" w:hanging="360"/>
        <w:rPr>
          <w:i w:val="0"/>
          <w:iCs/>
        </w:rPr>
      </w:pPr>
    </w:p>
    <w:p w:rsidR="00966EE5" w:rsidRPr="00627D48" w:rsidRDefault="00000000" w:rsidP="00627D48">
      <w:pPr>
        <w:spacing w:line="240" w:lineRule="auto"/>
        <w:rPr>
          <w:i w:val="0"/>
          <w:iCs/>
        </w:rPr>
      </w:pPr>
      <w:r w:rsidRPr="00627D48">
        <w:rPr>
          <w:b/>
          <w:i w:val="0"/>
          <w:iCs/>
        </w:rPr>
        <w:t>Assets</w:t>
      </w:r>
      <w:r w:rsidRPr="00627D48">
        <w:rPr>
          <w:i w:val="0"/>
          <w:iCs/>
        </w:rPr>
        <w:t xml:space="preserve">: </w:t>
      </w:r>
      <w:r w:rsidRPr="00627D48">
        <w:rPr>
          <w:rFonts w:ascii="Consolas" w:hAnsi="Consolas"/>
          <w:i w:val="0"/>
          <w:iCs/>
          <w:sz w:val="20"/>
        </w:rPr>
        <w:t>_5_dbt_summaries</w:t>
      </w:r>
    </w:p>
    <w:p w:rsidR="002633DA" w:rsidRDefault="002633DA" w:rsidP="00627D48">
      <w:pPr>
        <w:pStyle w:val="Heading3"/>
        <w:spacing w:before="0" w:line="240" w:lineRule="auto"/>
        <w:rPr>
          <w:i w:val="0"/>
          <w:iCs/>
        </w:rPr>
      </w:pPr>
    </w:p>
    <w:p w:rsidR="00966EE5" w:rsidRDefault="00000000" w:rsidP="005017FB">
      <w:pPr>
        <w:pStyle w:val="Heading2"/>
        <w:numPr>
          <w:ilvl w:val="0"/>
          <w:numId w:val="20"/>
        </w:numPr>
        <w:spacing w:before="0" w:line="240" w:lineRule="auto"/>
      </w:pPr>
      <w:r>
        <w:t>Infrastructure &amp; Deployment</w:t>
      </w:r>
    </w:p>
    <w:p w:rsidR="00B54122" w:rsidRDefault="00B54122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B54122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B54122">
        <w:rPr>
          <w:i w:val="0"/>
          <w:iCs/>
        </w:rPr>
        <w:t>Cloud Run Deployment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Service Configuration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Language: yaml</w:t>
      </w:r>
    </w:p>
    <w:p w:rsidR="00966EE5" w:rsidRDefault="00000000" w:rsidP="00B54122">
      <w:pPr>
        <w:shd w:val="clear" w:color="auto" w:fill="F5F5F5"/>
        <w:spacing w:after="120" w:line="240" w:lineRule="auto"/>
      </w:pPr>
      <w:r>
        <w:t># Cloud Run Service</w:t>
      </w:r>
      <w:r>
        <w:br/>
        <w:t>Service: supabase-meltano-pipeline</w:t>
      </w:r>
      <w:r>
        <w:br/>
        <w:t>Region: asia-southeast1</w:t>
      </w:r>
      <w:r>
        <w:br/>
        <w:t>Memory: 8Gi</w:t>
      </w:r>
      <w:r>
        <w:br/>
        <w:t>CPU: 4 cores</w:t>
      </w:r>
      <w:r>
        <w:br/>
        <w:t xml:space="preserve">Timeout: </w:t>
      </w:r>
      <w:r w:rsidR="00B54122">
        <w:t>180</w:t>
      </w:r>
      <w:r>
        <w:t>0 seconds (1 hour)</w:t>
      </w:r>
      <w:r>
        <w:br/>
        <w:t>Max Instances: 10</w:t>
      </w:r>
      <w:r>
        <w:br/>
        <w:t>Container Concurrency: 20</w:t>
      </w:r>
      <w:r>
        <w:br/>
        <w:t>Port: 3000</w:t>
      </w:r>
    </w:p>
    <w:p w:rsidR="00966EE5" w:rsidRDefault="00966EE5" w:rsidP="00B54122">
      <w:pPr>
        <w:spacing w:after="0" w:line="240" w:lineRule="auto"/>
      </w:pP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Environment Variables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Language: bash</w:t>
      </w:r>
    </w:p>
    <w:p w:rsidR="00966EE5" w:rsidRPr="00B54122" w:rsidRDefault="00000000" w:rsidP="00B54122">
      <w:pPr>
        <w:shd w:val="clear" w:color="auto" w:fill="F5F5F5"/>
        <w:spacing w:after="0" w:line="240" w:lineRule="auto"/>
      </w:pPr>
      <w:r w:rsidRPr="00B54122">
        <w:t># Google Cloud</w:t>
      </w:r>
      <w:r w:rsidRPr="00B54122">
        <w:br/>
        <w:t>BQ_PROJECT_ID=project-olist-470307</w:t>
      </w:r>
      <w:r w:rsidRPr="00B54122">
        <w:br/>
      </w:r>
      <w:r w:rsidRPr="00B54122">
        <w:lastRenderedPageBreak/>
        <w:t>BQ_LOCATION=asia-southeast1</w:t>
      </w:r>
      <w:r w:rsidRPr="00B54122">
        <w:br/>
        <w:t>GOOGLE_APPLICATION_CREDENTIALS=/app/bec_dbt/service-account-key.json</w:t>
      </w:r>
      <w:r w:rsidRPr="00B54122">
        <w:br/>
      </w:r>
      <w:r w:rsidRPr="00B54122">
        <w:br/>
        <w:t xml:space="preserve"># </w:t>
      </w:r>
      <w:proofErr w:type="spellStart"/>
      <w:r w:rsidRPr="00B54122">
        <w:t>BigQuery</w:t>
      </w:r>
      <w:proofErr w:type="spellEnd"/>
      <w:r w:rsidRPr="00B54122">
        <w:t xml:space="preserve"> Datasets</w:t>
      </w:r>
      <w:r w:rsidRPr="00B54122">
        <w:br/>
        <w:t>TARGET_RAW_DATASET=</w:t>
      </w:r>
      <w:proofErr w:type="spellStart"/>
      <w:r w:rsidRPr="00B54122">
        <w:t>olist_raw</w:t>
      </w:r>
      <w:proofErr w:type="spellEnd"/>
      <w:r w:rsidRPr="00B54122">
        <w:br/>
        <w:t>TARGET_STAGING_DATASET=</w:t>
      </w:r>
      <w:proofErr w:type="spellStart"/>
      <w:r w:rsidRPr="00B54122">
        <w:t>dbt_olist_stg</w:t>
      </w:r>
      <w:proofErr w:type="spellEnd"/>
      <w:r w:rsidRPr="00B54122">
        <w:br/>
        <w:t>TARGET_BIGQUERY_DATASET=</w:t>
      </w:r>
      <w:proofErr w:type="spellStart"/>
      <w:r w:rsidRPr="00B54122">
        <w:t>dbt_olist_dwh</w:t>
      </w:r>
      <w:proofErr w:type="spellEnd"/>
      <w:r w:rsidRPr="00B54122">
        <w:br/>
        <w:t>TARGET_ANALYTICAL_DATASET=</w:t>
      </w:r>
      <w:proofErr w:type="spellStart"/>
      <w:r w:rsidRPr="00B54122">
        <w:t>dbt_olist_analytics</w:t>
      </w:r>
      <w:proofErr w:type="spellEnd"/>
      <w:r w:rsidRPr="00B54122">
        <w:br/>
      </w:r>
      <w:r w:rsidRPr="00B54122">
        <w:br/>
        <w:t># Database Connection</w:t>
      </w:r>
      <w:r w:rsidRPr="00B54122">
        <w:br/>
        <w:t>TAP_POSTGRES_PASSWORD=</w:t>
      </w:r>
      <w:proofErr w:type="spellStart"/>
      <w:r w:rsidR="00D2416C">
        <w:t>xxxxxxxx</w:t>
      </w:r>
      <w:proofErr w:type="spellEnd"/>
      <w:r w:rsidRPr="00B54122">
        <w:br/>
      </w:r>
      <w:r w:rsidRPr="00B54122">
        <w:br/>
        <w:t xml:space="preserve"># </w:t>
      </w:r>
      <w:proofErr w:type="spellStart"/>
      <w:r w:rsidRPr="00B54122">
        <w:t>Dagster</w:t>
      </w:r>
      <w:proofErr w:type="spellEnd"/>
      <w:r w:rsidRPr="00B54122">
        <w:br/>
        <w:t>DAGSTER_HOME=/app/</w:t>
      </w:r>
      <w:proofErr w:type="spellStart"/>
      <w:r w:rsidRPr="00B54122">
        <w:t>dagster</w:t>
      </w:r>
      <w:proofErr w:type="spellEnd"/>
      <w:r w:rsidRPr="00B54122">
        <w:br/>
        <w:t>MELTANO_PROJECT_ROOT=/app/</w:t>
      </w:r>
      <w:proofErr w:type="spellStart"/>
      <w:r w:rsidRPr="00B54122">
        <w:t>bec-meltano</w:t>
      </w:r>
      <w:proofErr w:type="spellEnd"/>
    </w:p>
    <w:p w:rsidR="00966EE5" w:rsidRDefault="00966EE5" w:rsidP="00627D48">
      <w:pPr>
        <w:spacing w:line="240" w:lineRule="auto"/>
      </w:pPr>
    </w:p>
    <w:p w:rsidR="00966EE5" w:rsidRPr="00B54122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B54122">
        <w:rPr>
          <w:i w:val="0"/>
          <w:iCs/>
        </w:rPr>
        <w:t>Containerization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proofErr w:type="spellStart"/>
      <w:r w:rsidRPr="00B54122">
        <w:rPr>
          <w:b/>
          <w:i w:val="0"/>
          <w:iCs/>
        </w:rPr>
        <w:t>Dockerfile</w:t>
      </w:r>
      <w:proofErr w:type="spellEnd"/>
      <w:r w:rsidRPr="00B54122">
        <w:rPr>
          <w:b/>
          <w:i w:val="0"/>
          <w:iCs/>
        </w:rPr>
        <w:t xml:space="preserve"> Configuration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Language: dockerfile</w:t>
      </w:r>
    </w:p>
    <w:p w:rsidR="00966EE5" w:rsidRDefault="00000000" w:rsidP="00B54122">
      <w:pPr>
        <w:shd w:val="clear" w:color="auto" w:fill="F5F5F5"/>
        <w:spacing w:after="120" w:line="240" w:lineRule="auto"/>
      </w:pPr>
      <w:r w:rsidRPr="00B54122">
        <w:t>FROM python:3.11-slim</w:t>
      </w:r>
      <w:r w:rsidRPr="00B54122">
        <w:br/>
      </w:r>
      <w:r w:rsidRPr="00B54122">
        <w:br/>
        <w:t># Install system dependencies</w:t>
      </w:r>
      <w:r w:rsidRPr="00B54122">
        <w:br/>
        <w:t>RUN apt-get update &amp;&amp; apt-get install -y git curl &amp;&amp; rm -rf /var/lib/apt/lists/*</w:t>
      </w:r>
      <w:r w:rsidRPr="00B54122">
        <w:br/>
      </w:r>
      <w:r w:rsidRPr="00B54122">
        <w:br/>
        <w:t># Install Miniforge (conda)</w:t>
      </w:r>
      <w:r w:rsidRPr="00B54122">
        <w:br/>
        <w:t>RUN curl -L https://github.com/conda-forge/miniforge/releases/latest/download/Miniforge3-Linux-x86_64.sh -o miniforge.sh \</w:t>
      </w:r>
      <w:r w:rsidRPr="00B54122">
        <w:br/>
        <w:t xml:space="preserve">    &amp;&amp; bash miniforge.sh -b -p /opt/conda \</w:t>
      </w:r>
      <w:r w:rsidRPr="00B54122">
        <w:br/>
        <w:t xml:space="preserve">    &amp;&amp; rm miniforge.sh</w:t>
      </w:r>
      <w:r w:rsidRPr="00B54122">
        <w:br/>
      </w:r>
      <w:r w:rsidRPr="00B54122">
        <w:br/>
        <w:t># Create conda environment</w:t>
      </w:r>
      <w:r w:rsidRPr="00B54122">
        <w:br/>
        <w:t>COPY requirements-bec.yaml .</w:t>
      </w:r>
      <w:r w:rsidRPr="00B54122">
        <w:br/>
        <w:t>RUN conda env create -f requirements-bec.yaml</w:t>
      </w:r>
      <w:r w:rsidRPr="00B54122">
        <w:br/>
      </w:r>
      <w:r w:rsidRPr="00B54122">
        <w:br/>
        <w:t># Copy application code</w:t>
      </w:r>
      <w:r w:rsidRPr="00B54122">
        <w:br/>
        <w:t>COPY . /</w:t>
      </w:r>
      <w:proofErr w:type="gramStart"/>
      <w:r w:rsidRPr="00B54122">
        <w:t>app</w:t>
      </w:r>
      <w:proofErr w:type="gramEnd"/>
      <w:r w:rsidRPr="00B54122">
        <w:br/>
        <w:t>WORKDIR /app</w:t>
      </w:r>
      <w:r w:rsidRPr="00B54122">
        <w:br/>
      </w:r>
      <w:r w:rsidRPr="00B54122">
        <w:br/>
        <w:t># Set environment variables</w:t>
      </w:r>
      <w:r w:rsidRPr="00B54122">
        <w:br/>
        <w:t>ENV PATH="/opt/conda/envs/bec/</w:t>
      </w:r>
      <w:proofErr w:type="gramStart"/>
      <w:r w:rsidRPr="00B54122">
        <w:t>bin:$</w:t>
      </w:r>
      <w:proofErr w:type="gramEnd"/>
      <w:r w:rsidRPr="00B54122">
        <w:t>PATH"</w:t>
      </w:r>
      <w:r w:rsidRPr="00B54122">
        <w:br/>
        <w:t>ENV MELTANO_PROJECT_ROOT="/app/bec-meltano"</w:t>
      </w:r>
      <w:r w:rsidRPr="00B54122">
        <w:br/>
      </w:r>
      <w:r w:rsidRPr="00B54122">
        <w:br/>
        <w:t># Create persistent directories</w:t>
      </w:r>
      <w:r w:rsidRPr="00B54122">
        <w:br/>
        <w:t>RUN mkdir -p /app/dagster/storage</w:t>
      </w:r>
      <w:r w:rsidRPr="00B54122">
        <w:br/>
      </w:r>
      <w:r w:rsidRPr="00B54122">
        <w:br/>
        <w:t># Start application</w:t>
      </w:r>
      <w:r w:rsidRPr="00B54122">
        <w:br/>
        <w:t>CMD ["python", "start_dagster_simple.py"]</w:t>
      </w:r>
    </w:p>
    <w:p w:rsidR="00966EE5" w:rsidRPr="00B54122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B54122">
        <w:rPr>
          <w:i w:val="0"/>
          <w:iCs/>
        </w:rPr>
        <w:lastRenderedPageBreak/>
        <w:t>Scaling Configuration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Horizontal Scaling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**Auto-scaling**: 0 to 10 instances based on demand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**CPU Threshold**: 80% utilization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**Memory Threshold**: 6.4Gi (80% of 8Gi)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**Request Concurrency**: 20 concurrent requests per instance</w:t>
      </w:r>
    </w:p>
    <w:p w:rsidR="00966EE5" w:rsidRPr="00B54122" w:rsidRDefault="00966EE5" w:rsidP="00B54122">
      <w:pPr>
        <w:spacing w:after="0" w:line="240" w:lineRule="auto"/>
        <w:rPr>
          <w:i w:val="0"/>
          <w:iCs/>
        </w:rPr>
      </w:pP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Vertical Scaling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**Memory**: 8Gi per instance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**CPU**: 4 vCPUs per instance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**Storage**: Ephemeral (container-based)</w:t>
      </w:r>
    </w:p>
    <w:p w:rsidR="00966EE5" w:rsidRPr="00B54122" w:rsidRDefault="00966EE5" w:rsidP="00B54122">
      <w:pPr>
        <w:spacing w:after="0" w:line="240" w:lineRule="auto"/>
        <w:rPr>
          <w:i w:val="0"/>
          <w:iCs/>
        </w:rPr>
      </w:pPr>
    </w:p>
    <w:p w:rsidR="00966EE5" w:rsidRPr="00B54122" w:rsidRDefault="00000000" w:rsidP="00B54122">
      <w:pPr>
        <w:pStyle w:val="Heading3"/>
        <w:spacing w:before="0" w:line="240" w:lineRule="auto"/>
        <w:rPr>
          <w:i w:val="0"/>
          <w:iCs/>
        </w:rPr>
      </w:pPr>
      <w:r w:rsidRPr="00B54122">
        <w:rPr>
          <w:i w:val="0"/>
          <w:iCs/>
        </w:rPr>
        <w:t>High Availability</w:t>
      </w:r>
    </w:p>
    <w:p w:rsidR="00966EE5" w:rsidRPr="00B54122" w:rsidRDefault="00000000" w:rsidP="00B54122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Reliability Features</w:t>
      </w:r>
      <w:r w:rsidRPr="00B54122">
        <w:rPr>
          <w:i w:val="0"/>
          <w:iCs/>
        </w:rPr>
        <w:t>: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**Multi-zone deployment**: Automatic zone distribution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**Health checks**: Container health monitoring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**Graceful shutdowns**: Proper connection cleanup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**Retry logic**: Automatic retry on transient failures</w:t>
      </w:r>
    </w:p>
    <w:p w:rsidR="00966EE5" w:rsidRPr="00B54122" w:rsidRDefault="00000000" w:rsidP="00B54122">
      <w:pPr>
        <w:pStyle w:val="ListBullet"/>
        <w:spacing w:after="0" w:line="240" w:lineRule="auto"/>
        <w:rPr>
          <w:i w:val="0"/>
          <w:iCs/>
        </w:rPr>
      </w:pPr>
      <w:r w:rsidRPr="00B54122">
        <w:rPr>
          <w:i w:val="0"/>
          <w:iCs/>
        </w:rPr>
        <w:t>**Circuit breakers**: Prevents cascade failures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5017FB">
      <w:pPr>
        <w:pStyle w:val="Heading2"/>
        <w:numPr>
          <w:ilvl w:val="0"/>
          <w:numId w:val="20"/>
        </w:numPr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Configuration Management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Environment Files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Production (.env)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B54122" w:rsidRPr="00B54122" w:rsidRDefault="00000000" w:rsidP="002633DA">
      <w:pPr>
        <w:shd w:val="clear" w:color="auto" w:fill="F5F5F5"/>
        <w:spacing w:after="0" w:line="240" w:lineRule="auto"/>
      </w:pPr>
      <w:r w:rsidRPr="00B54122">
        <w:t xml:space="preserve"># </w:t>
      </w:r>
      <w:proofErr w:type="spellStart"/>
      <w:r w:rsidRPr="00B54122">
        <w:t>BigQuery</w:t>
      </w:r>
      <w:proofErr w:type="spellEnd"/>
      <w:r w:rsidRPr="00B54122">
        <w:t xml:space="preserve"> Configuration</w:t>
      </w:r>
      <w:r w:rsidRPr="00B54122">
        <w:br/>
        <w:t>BQ_PROJECT_ID=project-olist-470307</w:t>
      </w:r>
      <w:r w:rsidRPr="00B54122">
        <w:br/>
        <w:t>BQ_LOCATION=asia-southeast1</w:t>
      </w:r>
      <w:r w:rsidRPr="00B54122">
        <w:br/>
      </w:r>
      <w:r w:rsidRPr="00B54122">
        <w:br/>
        <w:t># Dataset Names</w:t>
      </w:r>
      <w:r w:rsidRPr="00B54122">
        <w:br/>
        <w:t>TARGET_RAW_DATASET=</w:t>
      </w:r>
      <w:proofErr w:type="spellStart"/>
      <w:r w:rsidRPr="00B54122">
        <w:t>olist_raw</w:t>
      </w:r>
      <w:proofErr w:type="spellEnd"/>
      <w:r w:rsidRPr="00B54122">
        <w:br/>
        <w:t>TARGET_STAGING_DATASET=</w:t>
      </w:r>
      <w:proofErr w:type="spellStart"/>
      <w:r w:rsidRPr="00B54122">
        <w:t>dbt_olist_stg</w:t>
      </w:r>
      <w:proofErr w:type="spellEnd"/>
      <w:r w:rsidRPr="00B54122">
        <w:br/>
        <w:t>TARGET_BIGQUERY_DATASET=</w:t>
      </w:r>
      <w:proofErr w:type="spellStart"/>
      <w:r w:rsidRPr="00B54122">
        <w:t>dbt_olist_dwh</w:t>
      </w:r>
      <w:proofErr w:type="spellEnd"/>
      <w:r w:rsidRPr="00B54122">
        <w:br/>
        <w:t>TARGET_ANALYTICAL_DATASET=</w:t>
      </w:r>
      <w:proofErr w:type="spellStart"/>
      <w:r w:rsidRPr="00B54122">
        <w:t>dbt_olist_analytics</w:t>
      </w:r>
      <w:proofErr w:type="spellEnd"/>
      <w:r w:rsidRPr="00B54122">
        <w:br/>
      </w:r>
      <w:r w:rsidRPr="00B54122">
        <w:br/>
        <w:t># Database Connection</w:t>
      </w:r>
      <w:r w:rsidRPr="00B54122">
        <w:br/>
        <w:t>DB_HOST=db.royhmnxmsfichopabwsi.supabase.co</w:t>
      </w:r>
      <w:r w:rsidRPr="00B54122">
        <w:br/>
        <w:t>DB_PORT=5432</w:t>
      </w:r>
      <w:r w:rsidRPr="00B54122">
        <w:br/>
        <w:t>DB_NAME=</w:t>
      </w:r>
      <w:proofErr w:type="spellStart"/>
      <w:r w:rsidRPr="00B54122">
        <w:t>postgres</w:t>
      </w:r>
      <w:proofErr w:type="spellEnd"/>
      <w:r w:rsidRPr="00B54122">
        <w:br/>
        <w:t>DB_USER=</w:t>
      </w:r>
      <w:proofErr w:type="spellStart"/>
      <w:r w:rsidRPr="00B54122">
        <w:t>postgres.royhmnxmsfichopabwsi</w:t>
      </w:r>
      <w:proofErr w:type="spellEnd"/>
      <w:r w:rsidRPr="00B54122">
        <w:br/>
        <w:t>TAP_POSTGRES_PASSWORD=</w:t>
      </w:r>
      <w:proofErr w:type="spellStart"/>
      <w:r w:rsidR="002633DA" w:rsidRPr="00B54122">
        <w:t>xxxxx</w:t>
      </w:r>
      <w:proofErr w:type="spellEnd"/>
      <w:r w:rsidRPr="00B54122">
        <w:br/>
        <w:t>SUPABASE_HOST=aws-1-ap-southeast-1.pooler.supabase.com</w:t>
      </w:r>
    </w:p>
    <w:p w:rsidR="002633DA" w:rsidRPr="00B54122" w:rsidRDefault="00000000" w:rsidP="002633DA">
      <w:pPr>
        <w:shd w:val="clear" w:color="auto" w:fill="F5F5F5"/>
        <w:spacing w:after="0" w:line="240" w:lineRule="auto"/>
      </w:pPr>
      <w:r w:rsidRPr="00B54122">
        <w:br/>
        <w:t># Email Notifications</w:t>
      </w:r>
      <w:r w:rsidRPr="00B54122">
        <w:br/>
        <w:t>SENDGRID_API_KEY=</w:t>
      </w:r>
      <w:r w:rsidR="002633DA" w:rsidRPr="00B54122">
        <w:t>xxx</w:t>
      </w:r>
    </w:p>
    <w:p w:rsidR="005017FB" w:rsidRPr="005017FB" w:rsidRDefault="005017FB" w:rsidP="002633DA">
      <w:pPr>
        <w:shd w:val="clear" w:color="auto" w:fill="F5F5F5"/>
        <w:spacing w:after="0" w:line="240" w:lineRule="auto"/>
      </w:pPr>
      <w:hyperlink r:id="rId6" w:history="1">
        <w:r w:rsidRPr="00A25069">
          <w:rPr>
            <w:rStyle w:val="Hyperlink"/>
          </w:rPr>
          <w:t>RECIPIENT_EMAILS=user1@example.com,user2@example.com</w:t>
        </w:r>
      </w:hyperlink>
    </w:p>
    <w:p w:rsidR="005017FB" w:rsidRDefault="005017FB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proofErr w:type="spellStart"/>
      <w:r w:rsidRPr="002633DA">
        <w:rPr>
          <w:i w:val="0"/>
          <w:iCs/>
        </w:rPr>
        <w:t>dbt</w:t>
      </w:r>
      <w:proofErr w:type="spellEnd"/>
      <w:r w:rsidRPr="002633DA">
        <w:rPr>
          <w:i w:val="0"/>
          <w:iCs/>
        </w:rPr>
        <w:t xml:space="preserve"> Configuration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Project Configuration (</w:t>
      </w:r>
      <w:proofErr w:type="spellStart"/>
      <w:r w:rsidRPr="002633DA">
        <w:rPr>
          <w:b/>
          <w:i w:val="0"/>
          <w:iCs/>
        </w:rPr>
        <w:t>dbt_project.yml</w:t>
      </w:r>
      <w:proofErr w:type="spellEnd"/>
      <w:r w:rsidRPr="002633DA">
        <w:rPr>
          <w:b/>
          <w:i w:val="0"/>
          <w:iCs/>
        </w:rPr>
        <w:t>)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yaml</w:t>
      </w:r>
    </w:p>
    <w:p w:rsidR="00966EE5" w:rsidRPr="00B54122" w:rsidRDefault="00000000" w:rsidP="002633DA">
      <w:pPr>
        <w:shd w:val="clear" w:color="auto" w:fill="F5F5F5"/>
        <w:spacing w:after="0" w:line="240" w:lineRule="auto"/>
      </w:pPr>
      <w:r w:rsidRPr="00B54122">
        <w:t>name: 'bec_dbt'</w:t>
      </w:r>
      <w:r w:rsidRPr="00B54122">
        <w:br/>
        <w:t>version: '1.0.0'</w:t>
      </w:r>
      <w:r w:rsidRPr="00B54122">
        <w:br/>
        <w:t>profile: 'bec_dbt'</w:t>
      </w:r>
      <w:r w:rsidRPr="00B54122">
        <w:br/>
      </w:r>
      <w:r w:rsidRPr="00B54122">
        <w:br/>
        <w:t>model-paths: ["models"]</w:t>
      </w:r>
      <w:r w:rsidRPr="00B54122">
        <w:br/>
        <w:t>analysis-paths: ["analyses"]</w:t>
      </w:r>
      <w:r w:rsidRPr="00B54122">
        <w:br/>
        <w:t>test-paths: ["tests"]</w:t>
      </w:r>
      <w:r w:rsidRPr="00B54122">
        <w:br/>
        <w:t>seed-paths: ["seeds"]</w:t>
      </w:r>
      <w:r w:rsidRPr="00B54122">
        <w:br/>
        <w:t>macro-paths: ["macros"]</w:t>
      </w:r>
      <w:r w:rsidRPr="00B54122">
        <w:br/>
        <w:t>snapshot-paths: ["snapshots"]</w:t>
      </w:r>
      <w:r w:rsidRPr="00B54122">
        <w:br/>
      </w:r>
      <w:r w:rsidRPr="00B54122">
        <w:br/>
        <w:t>clean-targets:</w:t>
      </w:r>
      <w:r w:rsidRPr="00B54122">
        <w:br/>
        <w:t xml:space="preserve">  - "target"</w:t>
      </w:r>
      <w:r w:rsidRPr="00B54122">
        <w:br/>
        <w:t xml:space="preserve">  - "logs"</w:t>
      </w:r>
      <w:r w:rsidRPr="00B54122">
        <w:br/>
      </w:r>
      <w:r w:rsidRPr="00B54122">
        <w:br/>
        <w:t>models:</w:t>
      </w:r>
      <w:r w:rsidRPr="00B54122">
        <w:br/>
        <w:t xml:space="preserve">  bec_dbt:</w:t>
      </w:r>
      <w:r w:rsidRPr="00B54122">
        <w:br/>
        <w:t xml:space="preserve">    staging:</w:t>
      </w:r>
      <w:r w:rsidRPr="00B54122">
        <w:br/>
        <w:t xml:space="preserve">      +materialized: table</w:t>
      </w:r>
      <w:r w:rsidRPr="00B54122">
        <w:br/>
        <w:t xml:space="preserve">      +schema: staging</w:t>
      </w:r>
      <w:r w:rsidRPr="00B54122">
        <w:br/>
        <w:t xml:space="preserve">    marts:</w:t>
      </w:r>
      <w:r w:rsidRPr="00B54122">
        <w:br/>
        <w:t xml:space="preserve">      dimensions:</w:t>
      </w:r>
      <w:r w:rsidRPr="00B54122">
        <w:br/>
        <w:t xml:space="preserve">        +materialized: table</w:t>
      </w:r>
      <w:r w:rsidRPr="00B54122">
        <w:br/>
        <w:t xml:space="preserve">        +schema: dimensions</w:t>
      </w:r>
      <w:r w:rsidRPr="00B54122">
        <w:br/>
        <w:t xml:space="preserve">      facts:</w:t>
      </w:r>
      <w:r w:rsidRPr="00B54122">
        <w:br/>
        <w:t xml:space="preserve">        +materialized: table</w:t>
      </w:r>
      <w:r w:rsidRPr="00B54122">
        <w:br/>
        <w:t xml:space="preserve">        +schema: facts</w:t>
      </w:r>
      <w:r w:rsidRPr="00B54122">
        <w:br/>
        <w:t xml:space="preserve">      analytics:</w:t>
      </w:r>
      <w:r w:rsidRPr="00B54122">
        <w:br/>
        <w:t xml:space="preserve">        +materialized: table</w:t>
      </w:r>
      <w:r w:rsidRPr="00B54122">
        <w:br/>
        <w:t xml:space="preserve">        +schema: analytics</w:t>
      </w:r>
    </w:p>
    <w:p w:rsidR="00966EE5" w:rsidRDefault="00966EE5" w:rsidP="00627D48">
      <w:pPr>
        <w:spacing w:line="240" w:lineRule="auto"/>
      </w:pPr>
    </w:p>
    <w:p w:rsidR="00966EE5" w:rsidRDefault="00000000" w:rsidP="002633DA">
      <w:pPr>
        <w:spacing w:after="0" w:line="240" w:lineRule="auto"/>
      </w:pPr>
      <w:r>
        <w:rPr>
          <w:b/>
        </w:rPr>
        <w:t>Connection Profile (profiles.yml)</w:t>
      </w:r>
      <w:r>
        <w:t>:</w:t>
      </w:r>
    </w:p>
    <w:p w:rsidR="00966EE5" w:rsidRDefault="00000000" w:rsidP="002633DA">
      <w:pPr>
        <w:spacing w:after="0" w:line="240" w:lineRule="auto"/>
      </w:pPr>
      <w:r>
        <w:t>Language: yaml</w:t>
      </w:r>
    </w:p>
    <w:p w:rsidR="00966EE5" w:rsidRDefault="00000000" w:rsidP="002633DA">
      <w:pPr>
        <w:shd w:val="clear" w:color="auto" w:fill="F5F5F5"/>
        <w:spacing w:after="0" w:line="240" w:lineRule="auto"/>
      </w:pPr>
      <w:r>
        <w:t>bec_dbt:</w:t>
      </w:r>
      <w:r>
        <w:br/>
        <w:t xml:space="preserve">  target: dev</w:t>
      </w:r>
      <w:r>
        <w:br/>
        <w:t xml:space="preserve">  outputs:</w:t>
      </w:r>
      <w:r>
        <w:br/>
        <w:t xml:space="preserve">    dev:</w:t>
      </w:r>
      <w:r>
        <w:br/>
        <w:t xml:space="preserve">      type: bigquery</w:t>
      </w:r>
      <w:r>
        <w:br/>
        <w:t xml:space="preserve">      method: service-account</w:t>
      </w:r>
      <w:r>
        <w:br/>
        <w:t xml:space="preserve">      keyfile: ./service-account-</w:t>
      </w:r>
      <w:proofErr w:type="spellStart"/>
      <w:r>
        <w:t>key.json</w:t>
      </w:r>
      <w:proofErr w:type="spellEnd"/>
      <w:r>
        <w:br/>
        <w:t xml:space="preserve">      project: project-olist-470307</w:t>
      </w:r>
      <w:r>
        <w:br/>
      </w:r>
      <w:r>
        <w:lastRenderedPageBreak/>
        <w:t xml:space="preserve">      dataset: </w:t>
      </w:r>
      <w:proofErr w:type="spellStart"/>
      <w:r>
        <w:t>dbt_olist_dwh</w:t>
      </w:r>
      <w:proofErr w:type="spellEnd"/>
      <w:r>
        <w:br/>
        <w:t xml:space="preserve">      location: asia-southeast1</w:t>
      </w:r>
      <w:r>
        <w:br/>
        <w:t xml:space="preserve">      threads: 4</w:t>
      </w:r>
      <w:r>
        <w:br/>
        <w:t xml:space="preserve">      </w:t>
      </w:r>
      <w:proofErr w:type="spellStart"/>
      <w:r>
        <w:t>timeout_seconds</w:t>
      </w:r>
      <w:proofErr w:type="spellEnd"/>
      <w:r>
        <w:t>: 300</w:t>
      </w:r>
    </w:p>
    <w:p w:rsidR="00B54122" w:rsidRDefault="00B54122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proofErr w:type="spellStart"/>
      <w:r w:rsidRPr="002633DA">
        <w:rPr>
          <w:i w:val="0"/>
          <w:iCs/>
        </w:rPr>
        <w:t>Meltano</w:t>
      </w:r>
      <w:proofErr w:type="spellEnd"/>
      <w:r w:rsidRPr="002633DA">
        <w:rPr>
          <w:i w:val="0"/>
          <w:iCs/>
        </w:rPr>
        <w:t xml:space="preserve"> Configuration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Main Configuration (</w:t>
      </w:r>
      <w:proofErr w:type="spellStart"/>
      <w:r w:rsidRPr="002633DA">
        <w:rPr>
          <w:b/>
          <w:i w:val="0"/>
          <w:iCs/>
        </w:rPr>
        <w:t>meltano.yml</w:t>
      </w:r>
      <w:proofErr w:type="spellEnd"/>
      <w:r w:rsidRPr="002633DA">
        <w:rPr>
          <w:b/>
          <w:i w:val="0"/>
          <w:iCs/>
        </w:rPr>
        <w:t>)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yaml</w:t>
      </w:r>
    </w:p>
    <w:p w:rsidR="00966EE5" w:rsidRPr="002633DA" w:rsidRDefault="00000000" w:rsidP="002633DA">
      <w:pPr>
        <w:shd w:val="clear" w:color="auto" w:fill="F5F5F5"/>
        <w:spacing w:after="120" w:line="240" w:lineRule="auto"/>
        <w:rPr>
          <w:i w:val="0"/>
          <w:iCs/>
        </w:rPr>
      </w:pPr>
      <w:r w:rsidRPr="002633DA">
        <w:rPr>
          <w:i w:val="0"/>
          <w:iCs/>
        </w:rPr>
        <w:t>version: 1</w:t>
      </w:r>
      <w:r w:rsidRPr="002633DA">
        <w:rPr>
          <w:i w:val="0"/>
          <w:iCs/>
        </w:rPr>
        <w:br/>
        <w:t>default_environment: dev</w:t>
      </w:r>
      <w:r w:rsidRPr="002633DA">
        <w:rPr>
          <w:i w:val="0"/>
          <w:iCs/>
        </w:rPr>
        <w:br/>
        <w:t>project_id: 0198cf5e-5994-79cf-b139-fa589862c550</w:t>
      </w:r>
      <w:r w:rsidRPr="002633DA">
        <w:rPr>
          <w:i w:val="0"/>
          <w:iCs/>
        </w:rPr>
        <w:br/>
      </w:r>
      <w:r w:rsidRPr="002633DA">
        <w:rPr>
          <w:i w:val="0"/>
          <w:iCs/>
        </w:rPr>
        <w:br/>
        <w:t>plugins:</w:t>
      </w:r>
      <w:r w:rsidRPr="002633DA">
        <w:rPr>
          <w:i w:val="0"/>
          <w:iCs/>
        </w:rPr>
        <w:br/>
        <w:t xml:space="preserve">  extractors:</w:t>
      </w:r>
      <w:r w:rsidRPr="002633DA">
        <w:rPr>
          <w:i w:val="0"/>
          <w:iCs/>
        </w:rPr>
        <w:br/>
        <w:t xml:space="preserve">  - name: tap-postgres</w:t>
      </w:r>
      <w:r w:rsidRPr="002633DA">
        <w:rPr>
          <w:i w:val="0"/>
          <w:iCs/>
        </w:rPr>
        <w:br/>
        <w:t xml:space="preserve">    variant: meltanolabs</w:t>
      </w:r>
      <w:r w:rsidRPr="002633DA">
        <w:rPr>
          <w:i w:val="0"/>
          <w:iCs/>
        </w:rPr>
        <w:br/>
        <w:t xml:space="preserve">    pip_url: meltanolabs-tap-postgres</w:t>
      </w:r>
      <w:r w:rsidRPr="002633DA">
        <w:rPr>
          <w:i w:val="0"/>
          <w:iCs/>
        </w:rPr>
        <w:br/>
        <w:t xml:space="preserve">    config:</w:t>
      </w:r>
      <w:r w:rsidRPr="002633DA">
        <w:rPr>
          <w:i w:val="0"/>
          <w:iCs/>
        </w:rPr>
        <w:br/>
        <w:t xml:space="preserve">      database: postgres</w:t>
      </w:r>
      <w:r w:rsidRPr="002633DA">
        <w:rPr>
          <w:i w:val="0"/>
          <w:iCs/>
        </w:rPr>
        <w:br/>
        <w:t xml:space="preserve">      filter_schemas: [public]</w:t>
      </w:r>
      <w:r w:rsidRPr="002633DA">
        <w:rPr>
          <w:i w:val="0"/>
          <w:iCs/>
        </w:rPr>
        <w:br/>
        <w:t xml:space="preserve">      host: aws-1-ap-southeast-1.pooler.supabase.com</w:t>
      </w:r>
      <w:r w:rsidRPr="002633DA">
        <w:rPr>
          <w:i w:val="0"/>
          <w:iCs/>
        </w:rPr>
        <w:br/>
        <w:t xml:space="preserve">      port: 5432</w:t>
      </w:r>
      <w:r w:rsidRPr="002633DA">
        <w:rPr>
          <w:i w:val="0"/>
          <w:iCs/>
        </w:rPr>
        <w:br/>
        <w:t xml:space="preserve">      user: postgres.royhmnxmsfichopabwsi</w:t>
      </w:r>
      <w:r w:rsidRPr="002633DA">
        <w:rPr>
          <w:i w:val="0"/>
          <w:iCs/>
        </w:rPr>
        <w:br/>
        <w:t xml:space="preserve">      password: $TAP_POSTGRES_PASSWORD</w:t>
      </w:r>
      <w:r w:rsidRPr="002633DA">
        <w:rPr>
          <w:i w:val="0"/>
          <w:iCs/>
        </w:rPr>
        <w:br/>
        <w:t xml:space="preserve">      max_record_count: 0</w:t>
      </w:r>
      <w:r w:rsidRPr="002633DA">
        <w:rPr>
          <w:i w:val="0"/>
          <w:iCs/>
        </w:rPr>
        <w:br/>
      </w:r>
      <w:r w:rsidRPr="002633DA">
        <w:rPr>
          <w:i w:val="0"/>
          <w:iCs/>
        </w:rPr>
        <w:br/>
        <w:t xml:space="preserve">  loaders:</w:t>
      </w:r>
      <w:r w:rsidRPr="002633DA">
        <w:rPr>
          <w:i w:val="0"/>
          <w:iCs/>
        </w:rPr>
        <w:br/>
        <w:t xml:space="preserve">  - name: target-bigquery</w:t>
      </w:r>
      <w:r w:rsidRPr="002633DA">
        <w:rPr>
          <w:i w:val="0"/>
          <w:iCs/>
        </w:rPr>
        <w:br/>
        <w:t xml:space="preserve">    variant: z3z1ma</w:t>
      </w:r>
      <w:r w:rsidRPr="002633DA">
        <w:rPr>
          <w:i w:val="0"/>
          <w:iCs/>
        </w:rPr>
        <w:br/>
        <w:t xml:space="preserve">    pip_url: git+https://github.com/z3z1ma/target-bigquery.git</w:t>
      </w:r>
      <w:r w:rsidRPr="002633DA">
        <w:rPr>
          <w:i w:val="0"/>
          <w:iCs/>
        </w:rPr>
        <w:br/>
        <w:t xml:space="preserve">    config:</w:t>
      </w:r>
      <w:r w:rsidRPr="002633DA">
        <w:rPr>
          <w:i w:val="0"/>
          <w:iCs/>
        </w:rPr>
        <w:br/>
        <w:t xml:space="preserve">      project: $BQ_PROJECT_ID</w:t>
      </w:r>
      <w:r w:rsidRPr="002633DA">
        <w:rPr>
          <w:i w:val="0"/>
          <w:iCs/>
        </w:rPr>
        <w:br/>
        <w:t xml:space="preserve">      dataset: $TARGET_RAW_DATASET</w:t>
      </w:r>
      <w:r w:rsidRPr="002633DA">
        <w:rPr>
          <w:i w:val="0"/>
          <w:iCs/>
        </w:rPr>
        <w:br/>
        <w:t xml:space="preserve">      location: $BQ_LOCATION</w:t>
      </w:r>
      <w:r w:rsidRPr="002633DA">
        <w:rPr>
          <w:i w:val="0"/>
          <w:iCs/>
        </w:rPr>
        <w:br/>
        <w:t xml:space="preserve">      credentials_path: ./</w:t>
      </w:r>
      <w:proofErr w:type="spellStart"/>
      <w:r w:rsidRPr="002633DA">
        <w:rPr>
          <w:i w:val="0"/>
          <w:iCs/>
        </w:rPr>
        <w:t>bigquery-credentials.json</w:t>
      </w:r>
      <w:proofErr w:type="spellEnd"/>
      <w:r w:rsidRPr="002633DA">
        <w:rPr>
          <w:i w:val="0"/>
          <w:iCs/>
        </w:rPr>
        <w:br/>
        <w:t xml:space="preserve">      method: </w:t>
      </w:r>
      <w:proofErr w:type="spellStart"/>
      <w:r w:rsidRPr="002633DA">
        <w:rPr>
          <w:i w:val="0"/>
          <w:iCs/>
        </w:rPr>
        <w:t>streaming_insert</w:t>
      </w:r>
      <w:proofErr w:type="spellEnd"/>
      <w:r w:rsidRPr="002633DA">
        <w:rPr>
          <w:i w:val="0"/>
          <w:iCs/>
        </w:rPr>
        <w:br/>
        <w:t xml:space="preserve">      denormalized: true</w:t>
      </w:r>
      <w:r w:rsidRPr="002633DA">
        <w:rPr>
          <w:i w:val="0"/>
          <w:iCs/>
        </w:rPr>
        <w:br/>
        <w:t xml:space="preserve">      </w:t>
      </w:r>
      <w:proofErr w:type="spellStart"/>
      <w:r w:rsidRPr="002633DA">
        <w:rPr>
          <w:i w:val="0"/>
          <w:iCs/>
        </w:rPr>
        <w:t>batch_size</w:t>
      </w:r>
      <w:proofErr w:type="spellEnd"/>
      <w:r w:rsidRPr="002633DA">
        <w:rPr>
          <w:i w:val="0"/>
          <w:iCs/>
        </w:rPr>
        <w:t>: 1000</w:t>
      </w:r>
    </w:p>
    <w:p w:rsidR="002633DA" w:rsidRDefault="002633DA" w:rsidP="00627D48">
      <w:pPr>
        <w:spacing w:line="240" w:lineRule="auto"/>
      </w:pPr>
    </w:p>
    <w:p w:rsidR="00966EE5" w:rsidRDefault="00000000" w:rsidP="005017FB">
      <w:pPr>
        <w:pStyle w:val="Heading2"/>
        <w:numPr>
          <w:ilvl w:val="0"/>
          <w:numId w:val="20"/>
        </w:numPr>
        <w:spacing w:before="0" w:line="240" w:lineRule="auto"/>
      </w:pPr>
      <w:r>
        <w:t>Performance &amp; Scalability</w:t>
      </w: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Performance Optimizations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proofErr w:type="spellStart"/>
      <w:r w:rsidRPr="002633DA">
        <w:rPr>
          <w:b/>
          <w:i w:val="0"/>
          <w:iCs/>
        </w:rPr>
        <w:t>BigQuery</w:t>
      </w:r>
      <w:proofErr w:type="spellEnd"/>
      <w:r w:rsidRPr="002633DA">
        <w:rPr>
          <w:b/>
          <w:i w:val="0"/>
          <w:iCs/>
        </w:rPr>
        <w:t xml:space="preserve"> Optimizations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**Partitioning**: Date-based partitioning on order tables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**Clustering**: Optimized clustering keys for common queries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**Table Design**: Denormalized structures for analytics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lastRenderedPageBreak/>
        <w:t>**Query Optimization**: Efficient JOIN strategies and filtering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dbt Optimizations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**Incremental Models**: Only process new/changed data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**Materialization Strategy**: Appropriate table vs view materialization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**Parallel Execution**: Concurrent model building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**Caching**: Model result caching for faster iterations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Dagster Optimizations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**Asset Partitioning**: Parallel processing of independent assets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**Resource Management**: Efficient connection pooling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**Memory Management**: Optimized memory usage patterns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**Concurrency Control**: Balanced parallel execution</w:t>
      </w:r>
    </w:p>
    <w:p w:rsidR="00966EE5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Scalability Patterns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Data Volume Scaling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**Incremental Processing**: Only process changed data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**Partitioned Tables**: Efficient large table management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**Archive Strategy**: Historical data archiving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**Compression**: Optimized storage compression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Compute Scaling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**Horizontal Scaling**: Multiple Cloud Run instances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**Vertical Scaling**: Increased memory and CPU per instance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**BigQuery Slots**: Reserved compute capacity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**Connection Pooling**: Efficient database connections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Cost Optimization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**On-Demand Scaling**: Scale to zero when idle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**Spot Instances**: Use preemptible compute when possible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**Storage Tiers**: Appropriate storage classes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**Query Optimization**: Minimize BigQuery query costs</w:t>
      </w:r>
    </w:p>
    <w:p w:rsidR="005017FB" w:rsidRDefault="005017FB" w:rsidP="00627D48">
      <w:pPr>
        <w:pStyle w:val="Heading3"/>
        <w:spacing w:before="0"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t>Performance Metrics</w:t>
      </w:r>
    </w:p>
    <w:p w:rsidR="00966EE5" w:rsidRDefault="00000000" w:rsidP="002633DA">
      <w:pPr>
        <w:spacing w:after="0" w:line="240" w:lineRule="auto"/>
      </w:pPr>
      <w:r>
        <w:rPr>
          <w:b/>
        </w:rPr>
        <w:t>Pipeline Performance</w:t>
      </w:r>
      <w:r>
        <w:t>:</w:t>
      </w:r>
    </w:p>
    <w:p w:rsidR="00966EE5" w:rsidRDefault="00000000" w:rsidP="002633DA">
      <w:pPr>
        <w:shd w:val="clear" w:color="auto" w:fill="F5F5F5"/>
        <w:spacing w:after="0" w:line="240" w:lineRule="auto"/>
      </w:pPr>
      <w:r>
        <w:t xml:space="preserve">Phase 1 (Extraction): </w:t>
      </w:r>
      <w:r w:rsidR="00D2416C">
        <w:t>3-</w:t>
      </w:r>
      <w:r>
        <w:t>5 minutes</w:t>
      </w:r>
      <w:r>
        <w:br/>
        <w:t xml:space="preserve">Phase 2 (Staging): </w:t>
      </w:r>
      <w:r w:rsidR="00D2416C">
        <w:t>&lt; 1 minute</w:t>
      </w:r>
      <w:r>
        <w:br/>
        <w:t xml:space="preserve">Phase 3 (Modeling): </w:t>
      </w:r>
      <w:r w:rsidR="00D2416C">
        <w:t>&lt; 1 minute</w:t>
      </w:r>
      <w:r>
        <w:br/>
        <w:t xml:space="preserve">Phase 4 (Analytics): </w:t>
      </w:r>
      <w:r w:rsidR="00D2416C">
        <w:t>&lt; 1 minute</w:t>
      </w:r>
      <w:r>
        <w:br/>
        <w:t xml:space="preserve">Phase 5 (Monitoring): </w:t>
      </w:r>
      <w:r w:rsidR="00D2416C">
        <w:t>&lt;</w:t>
      </w:r>
      <w:r>
        <w:t xml:space="preserve"> </w:t>
      </w:r>
      <w:r w:rsidR="00D2416C">
        <w:t>1 minute</w:t>
      </w:r>
      <w:r>
        <w:br/>
        <w:t xml:space="preserve">Total Pipeline Runtime: </w:t>
      </w:r>
      <w:r w:rsidR="00D2416C">
        <w:t>3-6</w:t>
      </w:r>
      <w:r>
        <w:t xml:space="preserve"> minutes</w:t>
      </w:r>
    </w:p>
    <w:p w:rsidR="00966EE5" w:rsidRDefault="00966EE5" w:rsidP="002633DA">
      <w:pPr>
        <w:spacing w:after="0" w:line="240" w:lineRule="auto"/>
      </w:pPr>
    </w:p>
    <w:p w:rsidR="00966EE5" w:rsidRDefault="00000000" w:rsidP="002633DA">
      <w:pPr>
        <w:spacing w:after="0" w:line="240" w:lineRule="auto"/>
      </w:pPr>
      <w:r>
        <w:rPr>
          <w:b/>
        </w:rPr>
        <w:t>Data Volumes</w:t>
      </w:r>
      <w:r>
        <w:t>:</w:t>
      </w:r>
    </w:p>
    <w:p w:rsidR="00966EE5" w:rsidRDefault="00000000" w:rsidP="002633DA">
      <w:pPr>
        <w:shd w:val="clear" w:color="auto" w:fill="F5F5F5"/>
        <w:spacing w:after="0" w:line="240" w:lineRule="auto"/>
      </w:pPr>
      <w:r>
        <w:t>Raw Data: ~1-5GB</w:t>
      </w:r>
      <w:r>
        <w:br/>
        <w:t>Staging Data: ~1-5GB</w:t>
      </w:r>
      <w:r>
        <w:br/>
      </w:r>
      <w:r>
        <w:lastRenderedPageBreak/>
        <w:t>Warehouse Data: ~2-8GB</w:t>
      </w:r>
      <w:r>
        <w:br/>
        <w:t>Analytics Data: ~500MB-2GB</w:t>
      </w:r>
    </w:p>
    <w:p w:rsidR="00966EE5" w:rsidRDefault="002633DA" w:rsidP="00627D48">
      <w:pPr>
        <w:spacing w:line="240" w:lineRule="auto"/>
      </w:pPr>
      <w:r>
        <w:t xml:space="preserve"> </w:t>
      </w:r>
    </w:p>
    <w:p w:rsidR="00966EE5" w:rsidRPr="002633DA" w:rsidRDefault="00000000" w:rsidP="005017FB">
      <w:pPr>
        <w:pStyle w:val="Heading2"/>
        <w:numPr>
          <w:ilvl w:val="0"/>
          <w:numId w:val="20"/>
        </w:numPr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Monitoring &amp; Logging</w:t>
      </w: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Application Monitoring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proofErr w:type="spellStart"/>
      <w:r w:rsidRPr="002633DA">
        <w:rPr>
          <w:b/>
          <w:i w:val="0"/>
          <w:iCs/>
        </w:rPr>
        <w:t>Dagster</w:t>
      </w:r>
      <w:proofErr w:type="spellEnd"/>
      <w:r w:rsidRPr="002633DA">
        <w:rPr>
          <w:b/>
          <w:i w:val="0"/>
          <w:iCs/>
        </w:rPr>
        <w:t xml:space="preserve"> Monitoring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**Asset Execution Status**: Success/failure tracking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**Asset Materialization**: Data freshness monitoring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**Resource Utilization**: Memory and CPU monitoring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**Run Duration**: Performance trend analysis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Cloud Run Monitoring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**Request Metrics**: Request count, latency, errors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**Resource Metrics**: CPU, memory, disk utilization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**Instance Metrics**: Instance count, startup time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**Error Rates**: 4xx/5xx error tracking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Logging Strategy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Log Levels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python</w:t>
      </w:r>
    </w:p>
    <w:p w:rsidR="00966EE5" w:rsidRPr="00F45984" w:rsidRDefault="00000000" w:rsidP="002633DA">
      <w:pPr>
        <w:shd w:val="clear" w:color="auto" w:fill="F5F5F5"/>
        <w:spacing w:after="0" w:line="240" w:lineRule="auto"/>
      </w:pPr>
      <w:r w:rsidRPr="00F45984">
        <w:t># Application Logging</w:t>
      </w:r>
      <w:r w:rsidRPr="00F45984">
        <w:br/>
        <w:t>DEBUG: Detailed execution information</w:t>
      </w:r>
      <w:r w:rsidRPr="00F45984">
        <w:br/>
        <w:t>INFO: General pipeline progress</w:t>
      </w:r>
      <w:r w:rsidRPr="00F45984">
        <w:br/>
        <w:t>WARNING: Non-critical issues and performance concerns</w:t>
      </w:r>
      <w:r w:rsidRPr="00F45984">
        <w:br/>
        <w:t>ERROR: Execution failures and critical issues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Log Destinations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**Cloud Run Logs**: Application stdout/stderr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**BigQuery Logs**: Query execution logs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**Dagster Logs**: Pipeline execution logs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**Email Notifications**: Critical alerts and summaries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Alerting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Alert Categories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**Pipeline Failures**: Asset execution failures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**Data Quality Issues**: Test failures and data anomalies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**Performance Degradation**: Slow execution times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**Resource Constraints**: Memory/CPU limits reached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**Connection Issues**: Database/API connectivity problems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Notification Channels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**Email**: Immediate failure notifications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**Dashboard**: Real-time status monitoring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**Logs**: Detailed troubleshooting information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lastRenderedPageBreak/>
        <w:t>Data Quality Monitoring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proofErr w:type="spellStart"/>
      <w:r w:rsidRPr="002633DA">
        <w:rPr>
          <w:b/>
          <w:i w:val="0"/>
          <w:iCs/>
        </w:rPr>
        <w:t>dbt</w:t>
      </w:r>
      <w:proofErr w:type="spellEnd"/>
      <w:r w:rsidRPr="002633DA">
        <w:rPr>
          <w:b/>
          <w:i w:val="0"/>
          <w:iCs/>
        </w:rPr>
        <w:t xml:space="preserve"> Tests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sql</w:t>
      </w:r>
    </w:p>
    <w:p w:rsidR="00966EE5" w:rsidRPr="00F45984" w:rsidRDefault="00000000" w:rsidP="002633DA">
      <w:pPr>
        <w:shd w:val="clear" w:color="auto" w:fill="F5F5F5"/>
        <w:spacing w:after="0" w:line="240" w:lineRule="auto"/>
      </w:pPr>
      <w:r w:rsidRPr="00F45984">
        <w:t>-- Example data quality tests</w:t>
      </w:r>
      <w:r w:rsidRPr="00F45984">
        <w:br/>
        <w:t>tests:</w:t>
      </w:r>
      <w:r w:rsidRPr="00F45984">
        <w:br/>
        <w:t xml:space="preserve">  - not_null: [order_id, customer_id]</w:t>
      </w:r>
      <w:r w:rsidRPr="00F45984">
        <w:br/>
        <w:t xml:space="preserve">  - unique: [order_id]</w:t>
      </w:r>
      <w:r w:rsidRPr="00F45984">
        <w:br/>
        <w:t xml:space="preserve">  - accepted_values:</w:t>
      </w:r>
      <w:r w:rsidRPr="00F45984">
        <w:br/>
        <w:t xml:space="preserve">      column: order_status</w:t>
      </w:r>
      <w:r w:rsidRPr="00F45984">
        <w:br/>
        <w:t xml:space="preserve">      values: ['delivered', 'shipped', 'processing', 'canceled']</w:t>
      </w:r>
      <w:r w:rsidRPr="00F45984">
        <w:br/>
        <w:t xml:space="preserve">  - relationships:</w:t>
      </w:r>
      <w:r w:rsidRPr="00F45984">
        <w:br/>
        <w:t xml:space="preserve">      to: ref('dim_customers')</w:t>
      </w:r>
      <w:r w:rsidRPr="00F45984">
        <w:br/>
        <w:t xml:space="preserve">      field: </w:t>
      </w:r>
      <w:proofErr w:type="spellStart"/>
      <w:r w:rsidRPr="00F45984">
        <w:t>customer_id</w:t>
      </w:r>
      <w:proofErr w:type="spellEnd"/>
    </w:p>
    <w:p w:rsidR="00966EE5" w:rsidRPr="002633DA" w:rsidRDefault="00966EE5" w:rsidP="00627D48">
      <w:pPr>
        <w:spacing w:line="240" w:lineRule="auto"/>
        <w:rPr>
          <w:i w:val="0"/>
          <w:iCs/>
        </w:rPr>
      </w:pPr>
    </w:p>
    <w:p w:rsidR="00966EE5" w:rsidRDefault="00000000" w:rsidP="005017FB">
      <w:pPr>
        <w:spacing w:after="0" w:line="240" w:lineRule="auto"/>
      </w:pPr>
      <w:r>
        <w:rPr>
          <w:b/>
        </w:rPr>
        <w:t>Custom Quality Checks</w:t>
      </w:r>
      <w:r>
        <w:t>:</w:t>
      </w:r>
    </w:p>
    <w:p w:rsidR="00966EE5" w:rsidRDefault="00000000" w:rsidP="00627D48">
      <w:pPr>
        <w:pStyle w:val="ListBullet"/>
        <w:spacing w:line="240" w:lineRule="auto"/>
      </w:pPr>
      <w:r>
        <w:t>**Row Count Validation**: Ensure expected data volumes</w:t>
      </w:r>
    </w:p>
    <w:p w:rsidR="00966EE5" w:rsidRDefault="00000000" w:rsidP="00627D48">
      <w:pPr>
        <w:pStyle w:val="ListBullet"/>
        <w:spacing w:line="240" w:lineRule="auto"/>
      </w:pPr>
      <w:r>
        <w:t>**Freshness Checks**: Monitor data recency</w:t>
      </w:r>
    </w:p>
    <w:p w:rsidR="00966EE5" w:rsidRDefault="00000000" w:rsidP="00627D48">
      <w:pPr>
        <w:pStyle w:val="ListBullet"/>
        <w:spacing w:line="240" w:lineRule="auto"/>
      </w:pPr>
      <w:r>
        <w:t>**Completeness Tests**: Check for missing critical data</w:t>
      </w:r>
    </w:p>
    <w:p w:rsidR="00966EE5" w:rsidRDefault="00000000" w:rsidP="00627D48">
      <w:pPr>
        <w:pStyle w:val="ListBullet"/>
        <w:spacing w:line="240" w:lineRule="auto"/>
      </w:pPr>
      <w:r>
        <w:t>**Business Rule Validation**: Verify domain-specific rules</w:t>
      </w:r>
    </w:p>
    <w:p w:rsidR="00966EE5" w:rsidRPr="00F45984" w:rsidRDefault="00966EE5" w:rsidP="00627D48">
      <w:pPr>
        <w:spacing w:line="240" w:lineRule="auto"/>
        <w:rPr>
          <w:i w:val="0"/>
          <w:iCs/>
        </w:rPr>
      </w:pPr>
    </w:p>
    <w:p w:rsidR="00966EE5" w:rsidRPr="002633DA" w:rsidRDefault="00000000" w:rsidP="00F45984">
      <w:pPr>
        <w:pStyle w:val="Heading2"/>
        <w:numPr>
          <w:ilvl w:val="0"/>
          <w:numId w:val="20"/>
        </w:numPr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Troubleshooting Guide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Common Issues</w:t>
      </w:r>
    </w:p>
    <w:p w:rsidR="00966EE5" w:rsidRPr="002633DA" w:rsidRDefault="00000000" w:rsidP="002633DA">
      <w:pPr>
        <w:pStyle w:val="Heading4"/>
        <w:spacing w:before="0" w:line="240" w:lineRule="auto"/>
        <w:rPr>
          <w:i w:val="0"/>
        </w:rPr>
      </w:pPr>
      <w:r w:rsidRPr="002633DA">
        <w:rPr>
          <w:i w:val="0"/>
        </w:rPr>
        <w:t>1. Database Connection Issues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Symptoms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"</w:t>
      </w:r>
      <w:proofErr w:type="gramStart"/>
      <w:r w:rsidRPr="002633DA">
        <w:rPr>
          <w:i w:val="0"/>
          <w:iCs/>
        </w:rPr>
        <w:t>password</w:t>
      </w:r>
      <w:proofErr w:type="gramEnd"/>
      <w:r w:rsidRPr="002633DA">
        <w:rPr>
          <w:i w:val="0"/>
          <w:iCs/>
        </w:rPr>
        <w:t xml:space="preserve"> authentication failed for user 'postgres'"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Connection timeouts</w:t>
      </w:r>
    </w:p>
    <w:p w:rsidR="00F45984" w:rsidRDefault="00F45984" w:rsidP="002633DA">
      <w:pPr>
        <w:spacing w:after="0" w:line="240" w:lineRule="auto"/>
        <w:rPr>
          <w:b/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Solutions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Pr="00F45984" w:rsidRDefault="00000000" w:rsidP="002633DA">
      <w:pPr>
        <w:shd w:val="clear" w:color="auto" w:fill="F5F5F5"/>
        <w:spacing w:after="0" w:line="240" w:lineRule="auto"/>
      </w:pPr>
      <w:r w:rsidRPr="00F45984">
        <w:t># Check environment variables</w:t>
      </w:r>
      <w:r w:rsidRPr="00F45984">
        <w:br/>
        <w:t>echo $TAP_POSTGRES_PASSWORD</w:t>
      </w:r>
      <w:r w:rsidRPr="00F45984">
        <w:br/>
      </w:r>
      <w:r w:rsidRPr="00F45984">
        <w:br/>
        <w:t># Test database connection</w:t>
      </w:r>
      <w:r w:rsidRPr="00F45984">
        <w:br/>
      </w:r>
      <w:proofErr w:type="spellStart"/>
      <w:r w:rsidRPr="00F45984">
        <w:t>psql</w:t>
      </w:r>
      <w:proofErr w:type="spellEnd"/>
      <w:r w:rsidRPr="00F45984">
        <w:t xml:space="preserve"> -h aws-1-ap-southeast-1.pooler.supabase.com -p 5432 -U </w:t>
      </w:r>
      <w:proofErr w:type="spellStart"/>
      <w:proofErr w:type="gramStart"/>
      <w:r w:rsidRPr="00F45984">
        <w:t>postgres.royhmnxmsfichopabwsi</w:t>
      </w:r>
      <w:proofErr w:type="spellEnd"/>
      <w:proofErr w:type="gramEnd"/>
      <w:r w:rsidRPr="00F45984">
        <w:t xml:space="preserve"> -d </w:t>
      </w:r>
      <w:proofErr w:type="spellStart"/>
      <w:r w:rsidRPr="00F45984">
        <w:t>postgres</w:t>
      </w:r>
      <w:proofErr w:type="spellEnd"/>
      <w:r w:rsidRPr="00F45984">
        <w:br/>
      </w:r>
      <w:r w:rsidRPr="00F45984">
        <w:br/>
        <w:t xml:space="preserve"># Verify </w:t>
      </w:r>
      <w:proofErr w:type="spellStart"/>
      <w:r w:rsidRPr="00F45984">
        <w:t>Meltano</w:t>
      </w:r>
      <w:proofErr w:type="spellEnd"/>
      <w:r w:rsidRPr="00F45984">
        <w:t xml:space="preserve"> configuration</w:t>
      </w:r>
      <w:r w:rsidRPr="00F45984">
        <w:br/>
      </w:r>
      <w:proofErr w:type="spellStart"/>
      <w:r w:rsidRPr="00F45984">
        <w:t>meltano</w:t>
      </w:r>
      <w:proofErr w:type="spellEnd"/>
      <w:r w:rsidRPr="00F45984">
        <w:t xml:space="preserve"> invoke tap-</w:t>
      </w:r>
      <w:proofErr w:type="spellStart"/>
      <w:r w:rsidRPr="00F45984">
        <w:t>postgres</w:t>
      </w:r>
      <w:proofErr w:type="spellEnd"/>
      <w:r w:rsidRPr="00F45984">
        <w:t xml:space="preserve"> --discover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627D48">
      <w:pPr>
        <w:pStyle w:val="Heading4"/>
        <w:spacing w:before="0" w:line="240" w:lineRule="auto"/>
        <w:rPr>
          <w:i w:val="0"/>
          <w:iCs w:val="0"/>
        </w:rPr>
      </w:pPr>
      <w:r w:rsidRPr="002633DA">
        <w:rPr>
          <w:i w:val="0"/>
          <w:iCs w:val="0"/>
        </w:rPr>
        <w:t>2. BigQuery Authentication Issues</w:t>
      </w:r>
    </w:p>
    <w:p w:rsidR="00966EE5" w:rsidRPr="002633DA" w:rsidRDefault="00000000" w:rsidP="00627D48">
      <w:pPr>
        <w:spacing w:line="240" w:lineRule="auto"/>
        <w:rPr>
          <w:i w:val="0"/>
        </w:rPr>
      </w:pPr>
      <w:r w:rsidRPr="002633DA">
        <w:rPr>
          <w:b/>
          <w:i w:val="0"/>
        </w:rPr>
        <w:t>Symptoms</w:t>
      </w:r>
      <w:r w:rsidRPr="002633DA">
        <w:rPr>
          <w:i w:val="0"/>
        </w:rPr>
        <w:t>: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</w:rPr>
      </w:pPr>
      <w:r w:rsidRPr="002633DA">
        <w:rPr>
          <w:i w:val="0"/>
        </w:rPr>
        <w:t>"No BigQuery credentials found"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</w:rPr>
      </w:pPr>
      <w:r w:rsidRPr="002633DA">
        <w:rPr>
          <w:i w:val="0"/>
        </w:rPr>
        <w:lastRenderedPageBreak/>
        <w:t>Authentication errors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Solutions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Pr="00F45984" w:rsidRDefault="00000000" w:rsidP="002633DA">
      <w:pPr>
        <w:shd w:val="clear" w:color="auto" w:fill="F5F5F5"/>
        <w:spacing w:after="0" w:line="240" w:lineRule="auto"/>
      </w:pPr>
      <w:r w:rsidRPr="00F45984">
        <w:t># Check service account file</w:t>
      </w:r>
      <w:r w:rsidRPr="00F45984">
        <w:br/>
        <w:t>ls -la /app/</w:t>
      </w:r>
      <w:proofErr w:type="spellStart"/>
      <w:r w:rsidRPr="00F45984">
        <w:t>bec_dbt</w:t>
      </w:r>
      <w:proofErr w:type="spellEnd"/>
      <w:r w:rsidRPr="00F45984">
        <w:t>/service-account-</w:t>
      </w:r>
      <w:proofErr w:type="spellStart"/>
      <w:r w:rsidRPr="00F45984">
        <w:t>key.json</w:t>
      </w:r>
      <w:proofErr w:type="spellEnd"/>
      <w:r w:rsidRPr="00F45984">
        <w:br/>
      </w:r>
      <w:r w:rsidRPr="00F45984">
        <w:br/>
        <w:t># Verify environment variables</w:t>
      </w:r>
      <w:r w:rsidRPr="00F45984">
        <w:br/>
        <w:t>echo $GOOGLE_APPLICATION_CREDENTIALS</w:t>
      </w:r>
      <w:r w:rsidRPr="00F45984">
        <w:br/>
        <w:t>echo $BQ_PROJECT_ID</w:t>
      </w:r>
      <w:r w:rsidRPr="00F45984">
        <w:br/>
      </w:r>
      <w:r w:rsidRPr="00F45984">
        <w:br/>
        <w:t xml:space="preserve"># Test </w:t>
      </w:r>
      <w:proofErr w:type="spellStart"/>
      <w:r w:rsidRPr="00F45984">
        <w:t>BigQuery</w:t>
      </w:r>
      <w:proofErr w:type="spellEnd"/>
      <w:r w:rsidRPr="00F45984">
        <w:t xml:space="preserve"> connection</w:t>
      </w:r>
      <w:r w:rsidRPr="00F45984">
        <w:br/>
      </w:r>
      <w:proofErr w:type="spellStart"/>
      <w:r w:rsidRPr="00F45984">
        <w:t>bq</w:t>
      </w:r>
      <w:proofErr w:type="spellEnd"/>
      <w:r w:rsidRPr="00F45984">
        <w:t xml:space="preserve"> ls --</w:t>
      </w:r>
      <w:proofErr w:type="spellStart"/>
      <w:r w:rsidRPr="00F45984">
        <w:t>project_id</w:t>
      </w:r>
      <w:proofErr w:type="spellEnd"/>
      <w:r w:rsidRPr="00F45984">
        <w:t>=project-olist-470307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627D48">
      <w:pPr>
        <w:pStyle w:val="Heading4"/>
        <w:spacing w:before="0" w:line="240" w:lineRule="auto"/>
        <w:rPr>
          <w:i w:val="0"/>
          <w:iCs w:val="0"/>
        </w:rPr>
      </w:pPr>
      <w:r w:rsidRPr="002633DA">
        <w:rPr>
          <w:i w:val="0"/>
          <w:iCs w:val="0"/>
        </w:rPr>
        <w:t>3. dbt Execution Failures</w:t>
      </w:r>
    </w:p>
    <w:p w:rsidR="00966EE5" w:rsidRPr="002633DA" w:rsidRDefault="00000000" w:rsidP="00F45984">
      <w:pPr>
        <w:spacing w:after="0" w:line="240" w:lineRule="auto"/>
        <w:rPr>
          <w:i w:val="0"/>
        </w:rPr>
      </w:pPr>
      <w:r w:rsidRPr="002633DA">
        <w:rPr>
          <w:b/>
          <w:i w:val="0"/>
        </w:rPr>
        <w:t>Symptoms</w:t>
      </w:r>
      <w:r w:rsidRPr="002633DA">
        <w:rPr>
          <w:i w:val="0"/>
        </w:rPr>
        <w:t>:</w:t>
      </w:r>
    </w:p>
    <w:p w:rsidR="00966EE5" w:rsidRPr="002633DA" w:rsidRDefault="00000000" w:rsidP="00F45984">
      <w:pPr>
        <w:pStyle w:val="ListBullet"/>
        <w:spacing w:after="0" w:line="240" w:lineRule="auto"/>
        <w:rPr>
          <w:i w:val="0"/>
        </w:rPr>
      </w:pPr>
      <w:r w:rsidRPr="002633DA">
        <w:rPr>
          <w:i w:val="0"/>
        </w:rPr>
        <w:t>Model compilation errors</w:t>
      </w:r>
    </w:p>
    <w:p w:rsidR="00966EE5" w:rsidRPr="00F45984" w:rsidRDefault="00000000" w:rsidP="00627D48">
      <w:pPr>
        <w:pStyle w:val="ListBullet"/>
        <w:spacing w:after="0" w:line="240" w:lineRule="auto"/>
        <w:rPr>
          <w:i w:val="0"/>
        </w:rPr>
      </w:pPr>
      <w:r w:rsidRPr="002633DA">
        <w:rPr>
          <w:i w:val="0"/>
        </w:rPr>
        <w:t>SQL execution failures</w:t>
      </w:r>
    </w:p>
    <w:p w:rsidR="00F45984" w:rsidRDefault="00F45984" w:rsidP="002633DA">
      <w:pPr>
        <w:spacing w:after="0" w:line="240" w:lineRule="auto"/>
        <w:rPr>
          <w:b/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Solutions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Pr="00F45984" w:rsidRDefault="00000000" w:rsidP="002633DA">
      <w:pPr>
        <w:shd w:val="clear" w:color="auto" w:fill="F5F5F5"/>
        <w:spacing w:after="0" w:line="240" w:lineRule="auto"/>
      </w:pPr>
      <w:r w:rsidRPr="00F45984">
        <w:t># Check dbt configuration</w:t>
      </w:r>
      <w:r w:rsidRPr="00F45984">
        <w:br/>
        <w:t>dbt debug</w:t>
      </w:r>
      <w:r w:rsidRPr="00F45984">
        <w:br/>
      </w:r>
      <w:r w:rsidRPr="00F45984">
        <w:br/>
        <w:t># Compile models</w:t>
      </w:r>
      <w:r w:rsidRPr="00F45984">
        <w:br/>
        <w:t>dbt compile</w:t>
      </w:r>
      <w:r w:rsidRPr="00F45984">
        <w:br/>
      </w:r>
      <w:r w:rsidRPr="00F45984">
        <w:br/>
        <w:t># Run specific model</w:t>
      </w:r>
      <w:r w:rsidRPr="00F45984">
        <w:br/>
        <w:t>dbt run --models stg_orders</w:t>
      </w:r>
      <w:r w:rsidRPr="00F45984">
        <w:br/>
      </w:r>
      <w:r w:rsidRPr="00F45984">
        <w:br/>
        <w:t># Run tests</w:t>
      </w:r>
      <w:r w:rsidRPr="00F45984">
        <w:br/>
        <w:t xml:space="preserve">dbt test --models </w:t>
      </w:r>
      <w:proofErr w:type="spellStart"/>
      <w:r w:rsidRPr="00F45984">
        <w:t>stg_orders</w:t>
      </w:r>
      <w:proofErr w:type="spellEnd"/>
    </w:p>
    <w:p w:rsidR="00F45984" w:rsidRDefault="00F45984" w:rsidP="00627D48">
      <w:pPr>
        <w:pStyle w:val="Heading4"/>
        <w:spacing w:before="0" w:line="240" w:lineRule="auto"/>
        <w:rPr>
          <w:i w:val="0"/>
          <w:iCs w:val="0"/>
        </w:rPr>
      </w:pPr>
    </w:p>
    <w:p w:rsidR="00966EE5" w:rsidRPr="002633DA" w:rsidRDefault="00000000" w:rsidP="00627D48">
      <w:pPr>
        <w:pStyle w:val="Heading4"/>
        <w:spacing w:before="0" w:line="240" w:lineRule="auto"/>
        <w:rPr>
          <w:i w:val="0"/>
          <w:iCs w:val="0"/>
        </w:rPr>
      </w:pPr>
      <w:r w:rsidRPr="002633DA">
        <w:rPr>
          <w:i w:val="0"/>
          <w:iCs w:val="0"/>
        </w:rPr>
        <w:t>4. Dagster Configuration Errors</w:t>
      </w:r>
    </w:p>
    <w:p w:rsidR="00966EE5" w:rsidRPr="002633DA" w:rsidRDefault="00000000" w:rsidP="002633DA">
      <w:pPr>
        <w:spacing w:after="0" w:line="240" w:lineRule="auto"/>
        <w:rPr>
          <w:i w:val="0"/>
        </w:rPr>
      </w:pPr>
      <w:r w:rsidRPr="002633DA">
        <w:rPr>
          <w:b/>
          <w:i w:val="0"/>
        </w:rPr>
        <w:t>Symptoms</w:t>
      </w:r>
      <w:r w:rsidRPr="002633DA">
        <w:rPr>
          <w:i w:val="0"/>
        </w:rPr>
        <w:t>: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</w:rPr>
      </w:pPr>
      <w:r w:rsidRPr="002633DA">
        <w:rPr>
          <w:i w:val="0"/>
        </w:rPr>
        <w:t>"DagsterInvalidConfigError"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</w:rPr>
      </w:pPr>
      <w:r w:rsidRPr="002633DA">
        <w:rPr>
          <w:i w:val="0"/>
        </w:rPr>
        <w:t>Asset loading failures</w:t>
      </w:r>
    </w:p>
    <w:p w:rsidR="00966EE5" w:rsidRDefault="00000000" w:rsidP="002633DA">
      <w:pPr>
        <w:spacing w:after="0" w:line="240" w:lineRule="auto"/>
      </w:pPr>
      <w:r>
        <w:rPr>
          <w:b/>
        </w:rPr>
        <w:t>Solutions</w:t>
      </w:r>
      <w:r>
        <w:t>:</w:t>
      </w:r>
    </w:p>
    <w:p w:rsidR="00966EE5" w:rsidRDefault="00000000" w:rsidP="002633DA">
      <w:pPr>
        <w:spacing w:after="0" w:line="240" w:lineRule="auto"/>
      </w:pPr>
      <w:r>
        <w:t>Language: bash</w:t>
      </w:r>
    </w:p>
    <w:p w:rsidR="00966EE5" w:rsidRDefault="00000000" w:rsidP="002633DA">
      <w:pPr>
        <w:shd w:val="clear" w:color="auto" w:fill="F5F5F5"/>
        <w:spacing w:after="0" w:line="240" w:lineRule="auto"/>
      </w:pPr>
      <w:r>
        <w:t xml:space="preserve"># Validate </w:t>
      </w:r>
      <w:proofErr w:type="spellStart"/>
      <w:r>
        <w:t>Dagster</w:t>
      </w:r>
      <w:proofErr w:type="spellEnd"/>
      <w:r>
        <w:t xml:space="preserve"> configuration</w:t>
      </w:r>
      <w:r>
        <w:br/>
      </w:r>
      <w:proofErr w:type="spellStart"/>
      <w:r>
        <w:t>dagster</w:t>
      </w:r>
      <w:proofErr w:type="spellEnd"/>
      <w:r>
        <w:t xml:space="preserve"> instance info</w:t>
      </w:r>
      <w:r>
        <w:br/>
      </w:r>
      <w:r>
        <w:br/>
        <w:t># Check asset definitions</w:t>
      </w:r>
      <w:r>
        <w:br/>
      </w:r>
      <w:proofErr w:type="spellStart"/>
      <w:r>
        <w:t>dagster</w:t>
      </w:r>
      <w:proofErr w:type="spellEnd"/>
      <w:r>
        <w:t xml:space="preserve"> asset list</w:t>
      </w:r>
      <w:r>
        <w:br/>
        <w:t># Test asset execution</w:t>
      </w:r>
      <w:r>
        <w:br/>
        <w:t>dagster asset materialize --select _1_staging_to_bigquery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627D48">
      <w:pPr>
        <w:pStyle w:val="Heading4"/>
        <w:spacing w:before="0" w:line="240" w:lineRule="auto"/>
        <w:rPr>
          <w:i w:val="0"/>
          <w:iCs w:val="0"/>
        </w:rPr>
      </w:pPr>
      <w:r w:rsidRPr="002633DA">
        <w:rPr>
          <w:i w:val="0"/>
          <w:iCs w:val="0"/>
        </w:rPr>
        <w:t>5. Cloud Run Deployment Issues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Symptoms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Container startup failures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"Revision is not ready"</w:t>
      </w:r>
    </w:p>
    <w:p w:rsidR="002633DA" w:rsidRDefault="002633DA" w:rsidP="002633DA">
      <w:pPr>
        <w:spacing w:after="0" w:line="240" w:lineRule="auto"/>
        <w:rPr>
          <w:b/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Solutions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Pr="00F45984" w:rsidRDefault="00000000" w:rsidP="00F45984">
      <w:pPr>
        <w:shd w:val="clear" w:color="auto" w:fill="F2F2F2" w:themeFill="background1" w:themeFillShade="F2"/>
        <w:spacing w:after="0" w:line="240" w:lineRule="auto"/>
      </w:pPr>
      <w:r w:rsidRPr="00F45984">
        <w:t># Check Cloud Run logs</w:t>
      </w:r>
      <w:r w:rsidRPr="00F45984">
        <w:br/>
        <w:t>gcloud run services logs tail supabase-meltano-pipeline --region=asia-southeast1</w:t>
      </w:r>
      <w:r w:rsidRPr="00F45984">
        <w:br/>
      </w:r>
      <w:r w:rsidRPr="00F45984">
        <w:br/>
        <w:t># Verify container image</w:t>
      </w:r>
      <w:r w:rsidRPr="00F45984">
        <w:br/>
        <w:t>docker run -it supabase-meltano-</w:t>
      </w:r>
      <w:proofErr w:type="gramStart"/>
      <w:r w:rsidRPr="00F45984">
        <w:t>pipeline:latest</w:t>
      </w:r>
      <w:proofErr w:type="gramEnd"/>
      <w:r w:rsidRPr="00F45984">
        <w:t xml:space="preserve"> bash</w:t>
      </w:r>
      <w:r w:rsidRPr="00F45984">
        <w:br/>
      </w:r>
      <w:r w:rsidRPr="00F45984">
        <w:br/>
        <w:t># Check resource limits</w:t>
      </w:r>
      <w:r w:rsidRPr="00F45984">
        <w:br/>
        <w:t xml:space="preserve">gcloud run services describe </w:t>
      </w:r>
      <w:proofErr w:type="spellStart"/>
      <w:r w:rsidRPr="00F45984">
        <w:t>supabase</w:t>
      </w:r>
      <w:proofErr w:type="spellEnd"/>
      <w:r w:rsidRPr="00F45984">
        <w:t>-</w:t>
      </w:r>
      <w:proofErr w:type="spellStart"/>
      <w:r w:rsidRPr="00F45984">
        <w:t>meltano</w:t>
      </w:r>
      <w:proofErr w:type="spellEnd"/>
      <w:r w:rsidRPr="00F45984">
        <w:t>-pipeline --region=asia-southeast1</w:t>
      </w:r>
    </w:p>
    <w:p w:rsidR="00F45984" w:rsidRDefault="00F45984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Debugging Commands</w:t>
      </w:r>
    </w:p>
    <w:p w:rsidR="00966EE5" w:rsidRPr="002633DA" w:rsidRDefault="00000000" w:rsidP="00B54122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Local Development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Pr="00B54122" w:rsidRDefault="00000000" w:rsidP="00F45984">
      <w:pPr>
        <w:shd w:val="clear" w:color="auto" w:fill="F2F2F2" w:themeFill="background1" w:themeFillShade="F2"/>
        <w:spacing w:after="0" w:line="240" w:lineRule="auto"/>
      </w:pPr>
      <w:r w:rsidRPr="00B54122">
        <w:t># Start local Dagster</w:t>
      </w:r>
      <w:r w:rsidRPr="00B54122">
        <w:br/>
        <w:t>conda activate bec</w:t>
      </w:r>
      <w:r w:rsidRPr="00B54122">
        <w:br/>
        <w:t>cd bec-dagster</w:t>
      </w:r>
      <w:r w:rsidRPr="00B54122">
        <w:br/>
        <w:t>dagster dev --host 0.0.0.0 --port 3000</w:t>
      </w:r>
      <w:r w:rsidRPr="00B54122">
        <w:br/>
      </w:r>
      <w:r w:rsidRPr="00B54122">
        <w:br/>
        <w:t># Test Meltano extraction</w:t>
      </w:r>
      <w:r w:rsidRPr="00B54122">
        <w:br/>
        <w:t>cd bec-meltano</w:t>
      </w:r>
      <w:r w:rsidRPr="00B54122">
        <w:br/>
        <w:t>meltano run tap-postgres target-bigquery</w:t>
      </w:r>
      <w:r w:rsidRPr="00B54122">
        <w:br/>
      </w:r>
      <w:r w:rsidRPr="00B54122">
        <w:br/>
        <w:t># Run dbt models</w:t>
      </w:r>
      <w:r w:rsidRPr="00B54122">
        <w:br/>
        <w:t>cd bec_dbt</w:t>
      </w:r>
      <w:r w:rsidRPr="00B54122">
        <w:br/>
        <w:t>dbt run --target dev</w:t>
      </w:r>
    </w:p>
    <w:p w:rsidR="00F45984" w:rsidRDefault="00F45984" w:rsidP="002633DA">
      <w:pPr>
        <w:spacing w:after="0" w:line="240" w:lineRule="auto"/>
        <w:rPr>
          <w:b/>
          <w:i w:val="0"/>
          <w:iCs/>
        </w:rPr>
      </w:pPr>
    </w:p>
    <w:p w:rsidR="00966EE5" w:rsidRPr="00B54122" w:rsidRDefault="00000000" w:rsidP="002633DA">
      <w:pPr>
        <w:spacing w:after="0" w:line="240" w:lineRule="auto"/>
        <w:rPr>
          <w:i w:val="0"/>
          <w:iCs/>
        </w:rPr>
      </w:pPr>
      <w:r w:rsidRPr="00B54122">
        <w:rPr>
          <w:b/>
          <w:i w:val="0"/>
          <w:iCs/>
        </w:rPr>
        <w:t>Container Debugging</w:t>
      </w:r>
      <w:r w:rsidRPr="00B54122">
        <w:rPr>
          <w:i w:val="0"/>
          <w:iCs/>
        </w:rPr>
        <w:t>:</w:t>
      </w:r>
    </w:p>
    <w:p w:rsidR="00966EE5" w:rsidRPr="00B54122" w:rsidRDefault="00000000" w:rsidP="002633DA">
      <w:pPr>
        <w:spacing w:after="0" w:line="240" w:lineRule="auto"/>
      </w:pPr>
      <w:r w:rsidRPr="00B54122">
        <w:t>Language: bash</w:t>
      </w:r>
    </w:p>
    <w:p w:rsidR="00966EE5" w:rsidRPr="00B54122" w:rsidRDefault="00000000" w:rsidP="00F45984">
      <w:pPr>
        <w:shd w:val="clear" w:color="auto" w:fill="F2F2F2" w:themeFill="background1" w:themeFillShade="F2"/>
        <w:spacing w:after="0" w:line="240" w:lineRule="auto"/>
      </w:pPr>
      <w:r w:rsidRPr="00B54122">
        <w:t># Build and test locally</w:t>
      </w:r>
      <w:r w:rsidRPr="00B54122">
        <w:br/>
        <w:t>docker build -f Dockerfile.simple -t test-</w:t>
      </w:r>
      <w:proofErr w:type="gramStart"/>
      <w:r w:rsidRPr="00B54122">
        <w:t>pipeline .</w:t>
      </w:r>
      <w:proofErr w:type="gramEnd"/>
      <w:r w:rsidRPr="00B54122">
        <w:br/>
        <w:t>docker run -p 3000:3000 test-pipeline</w:t>
      </w:r>
      <w:r w:rsidRPr="00B54122">
        <w:br/>
      </w:r>
      <w:r w:rsidRPr="00B54122">
        <w:br/>
        <w:t># Inspect running container</w:t>
      </w:r>
      <w:r w:rsidRPr="00B54122">
        <w:br/>
        <w:t xml:space="preserve">docker exec -it </w:t>
      </w:r>
      <w:proofErr w:type="spellStart"/>
      <w:r w:rsidRPr="00B54122">
        <w:t>container_name</w:t>
      </w:r>
      <w:proofErr w:type="spellEnd"/>
      <w:r w:rsidRPr="00B54122">
        <w:t xml:space="preserve"> bash</w:t>
      </w:r>
    </w:p>
    <w:p w:rsidR="002633DA" w:rsidRDefault="002633DA" w:rsidP="002633DA">
      <w:pPr>
        <w:spacing w:after="0"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t>Performance Debugging</w:t>
      </w:r>
    </w:p>
    <w:p w:rsidR="00966EE5" w:rsidRPr="002633DA" w:rsidRDefault="00000000" w:rsidP="002633DA">
      <w:pPr>
        <w:spacing w:after="0" w:line="240" w:lineRule="auto"/>
      </w:pPr>
      <w:proofErr w:type="spellStart"/>
      <w:r w:rsidRPr="002633DA">
        <w:rPr>
          <w:b/>
        </w:rPr>
        <w:t>BigQuery</w:t>
      </w:r>
      <w:proofErr w:type="spellEnd"/>
      <w:r w:rsidRPr="002633DA">
        <w:rPr>
          <w:b/>
        </w:rPr>
        <w:t xml:space="preserve"> Query Optimization</w:t>
      </w:r>
      <w:r w:rsidRPr="002633DA">
        <w:t>:</w:t>
      </w:r>
    </w:p>
    <w:p w:rsidR="00966EE5" w:rsidRPr="002633DA" w:rsidRDefault="00000000" w:rsidP="002633DA">
      <w:pPr>
        <w:spacing w:after="0" w:line="240" w:lineRule="auto"/>
      </w:pPr>
      <w:r w:rsidRPr="002633DA">
        <w:t>Language: sql</w:t>
      </w:r>
    </w:p>
    <w:p w:rsidR="00966EE5" w:rsidRDefault="00000000" w:rsidP="00F45984">
      <w:pPr>
        <w:shd w:val="clear" w:color="auto" w:fill="F2F2F2" w:themeFill="background1" w:themeFillShade="F2"/>
        <w:spacing w:after="0" w:line="240" w:lineRule="auto"/>
      </w:pPr>
      <w:r w:rsidRPr="00F45984">
        <w:rPr>
          <w:shd w:val="clear" w:color="auto" w:fill="F2F2F2" w:themeFill="background1" w:themeFillShade="F2"/>
        </w:rPr>
        <w:lastRenderedPageBreak/>
        <w:t>-- Check query performance</w:t>
      </w:r>
      <w:r w:rsidRPr="00F45984">
        <w:rPr>
          <w:shd w:val="clear" w:color="auto" w:fill="F2F2F2" w:themeFill="background1" w:themeFillShade="F2"/>
        </w:rPr>
        <w:br/>
        <w:t>SELECT</w:t>
      </w:r>
      <w:r w:rsidRPr="00F45984">
        <w:rPr>
          <w:shd w:val="clear" w:color="auto" w:fill="F2F2F2" w:themeFill="background1" w:themeFillShade="F2"/>
        </w:rPr>
        <w:br/>
        <w:t xml:space="preserve">  job_id,</w:t>
      </w:r>
      <w:r w:rsidRPr="00F45984">
        <w:rPr>
          <w:shd w:val="clear" w:color="auto" w:fill="F2F2F2" w:themeFill="background1" w:themeFillShade="F2"/>
        </w:rPr>
        <w:br/>
        <w:t xml:space="preserve">  query,</w:t>
      </w:r>
      <w:r w:rsidRPr="00F45984">
        <w:rPr>
          <w:shd w:val="clear" w:color="auto" w:fill="F2F2F2" w:themeFill="background1" w:themeFillShade="F2"/>
        </w:rPr>
        <w:br/>
        <w:t xml:space="preserve">  total_bytes_processed,</w:t>
      </w:r>
      <w:r w:rsidRPr="00F45984">
        <w:rPr>
          <w:shd w:val="clear" w:color="auto" w:fill="F2F2F2" w:themeFill="background1" w:themeFillShade="F2"/>
        </w:rPr>
        <w:br/>
        <w:t xml:space="preserve">  total_slot_ms,</w:t>
      </w:r>
      <w:r w:rsidRPr="00F45984">
        <w:rPr>
          <w:shd w:val="clear" w:color="auto" w:fill="F2F2F2" w:themeFill="background1" w:themeFillShade="F2"/>
        </w:rPr>
        <w:br/>
        <w:t xml:space="preserve">  creation_time,</w:t>
      </w:r>
      <w:r w:rsidRPr="00F45984">
        <w:rPr>
          <w:shd w:val="clear" w:color="auto" w:fill="F2F2F2" w:themeFill="background1" w:themeFillShade="F2"/>
        </w:rPr>
        <w:br/>
        <w:t xml:space="preserve">  start_time,</w:t>
      </w:r>
      <w:r w:rsidRPr="00F45984">
        <w:rPr>
          <w:shd w:val="clear" w:color="auto" w:fill="F2F2F2" w:themeFill="background1" w:themeFillShade="F2"/>
        </w:rPr>
        <w:br/>
        <w:t xml:space="preserve">  end_time</w:t>
      </w:r>
      <w:r w:rsidRPr="00F45984">
        <w:rPr>
          <w:shd w:val="clear" w:color="auto" w:fill="F2F2F2" w:themeFill="background1" w:themeFillShade="F2"/>
        </w:rPr>
        <w:br/>
        <w:t>FROM `region-asia-southeast1`.INFORMATION_SCHEMA.JOBS_BY_PROJECT</w:t>
      </w:r>
      <w:r w:rsidRPr="00F45984">
        <w:rPr>
          <w:shd w:val="clear" w:color="auto" w:fill="F2F2F2" w:themeFill="background1" w:themeFillShade="F2"/>
        </w:rPr>
        <w:br/>
        <w:t>WHERE creation_time &gt;= TIMESTAMP_SUB(CURRENT_</w:t>
      </w:r>
      <w:proofErr w:type="gramStart"/>
      <w:r w:rsidRPr="00F45984">
        <w:rPr>
          <w:shd w:val="clear" w:color="auto" w:fill="F2F2F2" w:themeFill="background1" w:themeFillShade="F2"/>
        </w:rPr>
        <w:t>TIMESTAMP(</w:t>
      </w:r>
      <w:proofErr w:type="gramEnd"/>
      <w:r w:rsidRPr="00F45984">
        <w:rPr>
          <w:shd w:val="clear" w:color="auto" w:fill="F2F2F2" w:themeFill="background1" w:themeFillShade="F2"/>
        </w:rPr>
        <w:t>), INTERVAL 1 HOUR)</w:t>
      </w:r>
      <w:r w:rsidRPr="00F45984">
        <w:rPr>
          <w:shd w:val="clear" w:color="auto" w:fill="F2F2F2" w:themeFill="background1" w:themeFillShade="F2"/>
        </w:rPr>
        <w:br/>
        <w:t xml:space="preserve">ORDER BY </w:t>
      </w:r>
      <w:proofErr w:type="spellStart"/>
      <w:r w:rsidRPr="00F45984">
        <w:rPr>
          <w:shd w:val="clear" w:color="auto" w:fill="F2F2F2" w:themeFill="background1" w:themeFillShade="F2"/>
        </w:rPr>
        <w:t>creation_time</w:t>
      </w:r>
      <w:proofErr w:type="spellEnd"/>
      <w:r w:rsidRPr="00F45984">
        <w:rPr>
          <w:shd w:val="clear" w:color="auto" w:fill="F2F2F2" w:themeFill="background1" w:themeFillShade="F2"/>
        </w:rPr>
        <w:t xml:space="preserve"> DESC;</w:t>
      </w:r>
    </w:p>
    <w:p w:rsidR="00F45984" w:rsidRDefault="00F45984" w:rsidP="002633DA">
      <w:pPr>
        <w:spacing w:after="0" w:line="240" w:lineRule="auto"/>
        <w:rPr>
          <w:b/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proofErr w:type="spellStart"/>
      <w:r w:rsidRPr="002633DA">
        <w:rPr>
          <w:b/>
          <w:i w:val="0"/>
          <w:iCs/>
        </w:rPr>
        <w:t>Dagster</w:t>
      </w:r>
      <w:proofErr w:type="spellEnd"/>
      <w:r w:rsidRPr="002633DA">
        <w:rPr>
          <w:b/>
          <w:i w:val="0"/>
          <w:iCs/>
        </w:rPr>
        <w:t xml:space="preserve"> Performance Analysis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python</w:t>
      </w:r>
    </w:p>
    <w:p w:rsidR="00F45984" w:rsidRPr="00F45984" w:rsidRDefault="00000000" w:rsidP="00F45984">
      <w:pPr>
        <w:shd w:val="clear" w:color="auto" w:fill="F2F2F2" w:themeFill="background1" w:themeFillShade="F2"/>
        <w:spacing w:after="0" w:line="240" w:lineRule="auto"/>
      </w:pPr>
      <w:r w:rsidRPr="00F45984">
        <w:t># Asset execution metrics</w:t>
      </w:r>
      <w:r w:rsidRPr="00F45984">
        <w:br/>
        <w:t>from dagster import DagsterInstance</w:t>
      </w:r>
      <w:r w:rsidRPr="00F45984">
        <w:br/>
      </w:r>
      <w:r w:rsidRPr="00F45984">
        <w:br/>
        <w:t xml:space="preserve">instance = </w:t>
      </w:r>
      <w:proofErr w:type="gramStart"/>
      <w:r w:rsidRPr="00F45984">
        <w:t>DagsterInstance.get(</w:t>
      </w:r>
      <w:proofErr w:type="gramEnd"/>
      <w:r w:rsidRPr="00F45984">
        <w:t>)</w:t>
      </w:r>
      <w:r w:rsidRPr="00F45984">
        <w:br/>
        <w:t>runs = instance.get_</w:t>
      </w:r>
      <w:proofErr w:type="gramStart"/>
      <w:r w:rsidRPr="00F45984">
        <w:t>runs(</w:t>
      </w:r>
      <w:proofErr w:type="gramEnd"/>
      <w:r w:rsidRPr="00F45984">
        <w:t>)</w:t>
      </w:r>
      <w:r w:rsidRPr="00F45984">
        <w:br/>
        <w:t>for run in runs:</w:t>
      </w:r>
      <w:r w:rsidRPr="00F45984">
        <w:br/>
        <w:t xml:space="preserve">    </w:t>
      </w:r>
      <w:proofErr w:type="gramStart"/>
      <w:r w:rsidRPr="00F45984">
        <w:t>print(</w:t>
      </w:r>
      <w:proofErr w:type="gramEnd"/>
      <w:r w:rsidRPr="00F45984">
        <w:t>f"Run: {run.run_id}, Status: {</w:t>
      </w:r>
      <w:proofErr w:type="gramStart"/>
      <w:r w:rsidRPr="00F45984">
        <w:t>run.status</w:t>
      </w:r>
      <w:proofErr w:type="gramEnd"/>
      <w:r w:rsidRPr="00F45984">
        <w:t xml:space="preserve">}, Duration: {run.end_time - </w:t>
      </w:r>
      <w:proofErr w:type="gramStart"/>
      <w:r w:rsidRPr="00F45984">
        <w:t>run.start</w:t>
      </w:r>
      <w:proofErr w:type="gramEnd"/>
      <w:r w:rsidRPr="00F45984">
        <w:t>_time}")</w:t>
      </w:r>
    </w:p>
    <w:p w:rsidR="00F45984" w:rsidRPr="00F45984" w:rsidRDefault="002633DA" w:rsidP="00627D48">
      <w:pPr>
        <w:spacing w:line="240" w:lineRule="auto"/>
        <w:rPr>
          <w:i w:val="0"/>
          <w:iCs/>
        </w:rPr>
      </w:pPr>
      <w:r>
        <w:t xml:space="preserve"> </w:t>
      </w:r>
    </w:p>
    <w:p w:rsidR="00966EE5" w:rsidRDefault="00F45984" w:rsidP="00F45984">
      <w:pPr>
        <w:pStyle w:val="Heading2"/>
        <w:spacing w:before="0" w:line="240" w:lineRule="auto"/>
      </w:pPr>
      <w:r>
        <w:t>L. Development Workflow</w:t>
      </w:r>
    </w:p>
    <w:p w:rsidR="00F45984" w:rsidRDefault="00F45984" w:rsidP="00627D48">
      <w:pPr>
        <w:pStyle w:val="Heading3"/>
        <w:spacing w:before="0"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t>Local Development Setup</w:t>
      </w:r>
    </w:p>
    <w:p w:rsidR="00966EE5" w:rsidRPr="002633DA" w:rsidRDefault="002633DA" w:rsidP="002633DA">
      <w:pPr>
        <w:pStyle w:val="ListNumber"/>
        <w:spacing w:after="0" w:line="240" w:lineRule="auto"/>
        <w:rPr>
          <w:i w:val="0"/>
          <w:iCs/>
        </w:rPr>
      </w:pPr>
      <w:r>
        <w:rPr>
          <w:i w:val="0"/>
          <w:iCs/>
        </w:rPr>
        <w:t>*</w:t>
      </w:r>
      <w:r w:rsidRPr="002633DA">
        <w:rPr>
          <w:i w:val="0"/>
          <w:iCs/>
        </w:rPr>
        <w:t>*Environment Setup**: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bash</w:t>
      </w:r>
    </w:p>
    <w:p w:rsidR="00966EE5" w:rsidRDefault="00000000" w:rsidP="002633DA">
      <w:pPr>
        <w:shd w:val="clear" w:color="auto" w:fill="F5F5F5"/>
        <w:spacing w:after="0" w:line="240" w:lineRule="auto"/>
      </w:pPr>
      <w:r w:rsidRPr="002633DA">
        <w:rPr>
          <w:i w:val="0"/>
          <w:iCs/>
        </w:rPr>
        <w:t># Clone repository</w:t>
      </w:r>
      <w:r w:rsidRPr="002633DA">
        <w:rPr>
          <w:i w:val="0"/>
          <w:iCs/>
        </w:rPr>
        <w:br/>
        <w:t>git clone https://github.com/rubyferdianto/s3-rds-bq-dagster.git</w:t>
      </w:r>
      <w:r w:rsidRPr="002633DA">
        <w:rPr>
          <w:i w:val="0"/>
          <w:iCs/>
        </w:rPr>
        <w:br/>
        <w:t>cd supabase-meltano-bq-dagster</w:t>
      </w:r>
      <w:r w:rsidRPr="002633DA">
        <w:rPr>
          <w:i w:val="0"/>
          <w:iCs/>
        </w:rPr>
        <w:br/>
      </w:r>
      <w:r w:rsidRPr="002633DA">
        <w:rPr>
          <w:i w:val="0"/>
          <w:iCs/>
        </w:rPr>
        <w:br/>
        <w:t># Create conda environment</w:t>
      </w:r>
      <w:r w:rsidRPr="002633DA">
        <w:rPr>
          <w:i w:val="0"/>
          <w:iCs/>
        </w:rPr>
        <w:br/>
        <w:t>conda env create -f requirements-</w:t>
      </w:r>
      <w:proofErr w:type="gramStart"/>
      <w:r w:rsidRPr="002633DA">
        <w:rPr>
          <w:i w:val="0"/>
          <w:iCs/>
        </w:rPr>
        <w:t>bec.yaml</w:t>
      </w:r>
      <w:proofErr w:type="gramEnd"/>
      <w:r w:rsidRPr="002633DA">
        <w:rPr>
          <w:i w:val="0"/>
          <w:iCs/>
        </w:rPr>
        <w:br/>
        <w:t>conda activate bec</w:t>
      </w:r>
      <w:r w:rsidRPr="002633DA">
        <w:rPr>
          <w:i w:val="0"/>
          <w:iCs/>
        </w:rPr>
        <w:br/>
      </w:r>
      <w:r w:rsidRPr="002633DA">
        <w:rPr>
          <w:i w:val="0"/>
          <w:iCs/>
        </w:rPr>
        <w:br/>
        <w:t># Set up environment variables</w:t>
      </w:r>
      <w:r w:rsidRPr="002633DA">
        <w:rPr>
          <w:i w:val="0"/>
          <w:iCs/>
        </w:rPr>
        <w:br/>
      </w:r>
      <w:proofErr w:type="gramStart"/>
      <w:r w:rsidRPr="002633DA">
        <w:rPr>
          <w:i w:val="0"/>
          <w:iCs/>
        </w:rPr>
        <w:t>cp .env</w:t>
      </w:r>
      <w:proofErr w:type="gramEnd"/>
      <w:r w:rsidRPr="002633DA">
        <w:rPr>
          <w:i w:val="0"/>
          <w:iCs/>
        </w:rPr>
        <w:t>.</w:t>
      </w:r>
      <w:proofErr w:type="gramStart"/>
      <w:r w:rsidRPr="002633DA">
        <w:rPr>
          <w:i w:val="0"/>
          <w:iCs/>
        </w:rPr>
        <w:t>example .env</w:t>
      </w:r>
      <w:proofErr w:type="gramEnd"/>
      <w:r w:rsidRPr="002633DA">
        <w:rPr>
          <w:i w:val="0"/>
          <w:iCs/>
        </w:rPr>
        <w:br/>
        <w:t xml:space="preserve"># </w:t>
      </w:r>
      <w:proofErr w:type="gramStart"/>
      <w:r w:rsidRPr="002633DA">
        <w:rPr>
          <w:i w:val="0"/>
          <w:iCs/>
        </w:rPr>
        <w:t>Edit .env</w:t>
      </w:r>
      <w:proofErr w:type="gramEnd"/>
      <w:r w:rsidRPr="002633DA">
        <w:rPr>
          <w:i w:val="0"/>
          <w:iCs/>
        </w:rPr>
        <w:t xml:space="preserve"> with your credentials</w:t>
      </w:r>
    </w:p>
    <w:p w:rsidR="00966EE5" w:rsidRDefault="00966EE5" w:rsidP="00627D48">
      <w:pPr>
        <w:spacing w:line="240" w:lineRule="auto"/>
      </w:pPr>
    </w:p>
    <w:p w:rsidR="00966EE5" w:rsidRPr="002633DA" w:rsidRDefault="002633DA" w:rsidP="002633DA">
      <w:pPr>
        <w:pStyle w:val="ListNumber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**Local Testing**:</w:t>
      </w:r>
    </w:p>
    <w:p w:rsidR="00966EE5" w:rsidRDefault="00000000" w:rsidP="002633DA">
      <w:pPr>
        <w:spacing w:after="0" w:line="240" w:lineRule="auto"/>
      </w:pPr>
      <w:r>
        <w:t>Language: bash</w:t>
      </w:r>
    </w:p>
    <w:p w:rsidR="00966EE5" w:rsidRDefault="00000000" w:rsidP="002633DA">
      <w:pPr>
        <w:shd w:val="clear" w:color="auto" w:fill="F5F5F5"/>
        <w:spacing w:after="120" w:line="240" w:lineRule="auto"/>
      </w:pPr>
      <w:r>
        <w:t># Test Meltano extraction</w:t>
      </w:r>
      <w:r>
        <w:br/>
        <w:t>cd bec-meltano</w:t>
      </w:r>
      <w:r>
        <w:br/>
        <w:t>meltano run tap-postgres target-bigquery</w:t>
      </w:r>
      <w:r>
        <w:br/>
      </w:r>
      <w:r>
        <w:lastRenderedPageBreak/>
        <w:br/>
        <w:t># Test dbt transformations</w:t>
      </w:r>
      <w:r>
        <w:br/>
        <w:t>cd</w:t>
      </w:r>
      <w:proofErr w:type="gramStart"/>
      <w:r>
        <w:t xml:space="preserve"> ..</w:t>
      </w:r>
      <w:proofErr w:type="gramEnd"/>
      <w:r>
        <w:t>/bec_dbt</w:t>
      </w:r>
      <w:r>
        <w:br/>
        <w:t>dbt run --target dev</w:t>
      </w:r>
      <w:r>
        <w:br/>
      </w:r>
      <w:r>
        <w:br/>
        <w:t># Test Dagster pipeline</w:t>
      </w:r>
      <w:r>
        <w:br/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bec-dagster</w:t>
      </w:r>
      <w:proofErr w:type="spellEnd"/>
      <w:r>
        <w:br/>
      </w:r>
      <w:proofErr w:type="spellStart"/>
      <w:r>
        <w:t>dagster</w:t>
      </w:r>
      <w:proofErr w:type="spellEnd"/>
      <w:r>
        <w:t xml:space="preserve"> dev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Development Practices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Code Organization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**Modular Design**: Separate concerns into distinct modules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**Configuration Management**: Environment-based configuration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**Error Handling**: Comprehensive error handling and logging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**Documentation**: Inline documentation and README files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Testing Strategy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**Unit Tests**: Individual component testing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**Integration Tests**: End-to-end pipeline testing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**Data Quality Tests**: dbt test framework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**Performance Tests**: Load and stress testing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Version Control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**Branch Strategy**: Feature branches with pull requests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**Commit Messages**: Descriptive commit messages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**Code Reviews**: Peer review process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**Release Tags**: Semantic versioning</w:t>
      </w:r>
    </w:p>
    <w:p w:rsidR="00966EE5" w:rsidRDefault="00966EE5" w:rsidP="00627D48">
      <w:pPr>
        <w:spacing w:line="240" w:lineRule="auto"/>
      </w:pPr>
    </w:p>
    <w:p w:rsidR="00966EE5" w:rsidRDefault="00000000" w:rsidP="00627D48">
      <w:pPr>
        <w:pStyle w:val="Heading3"/>
        <w:spacing w:before="0" w:line="240" w:lineRule="auto"/>
      </w:pPr>
      <w:r>
        <w:t>Deployment Process</w:t>
      </w: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**Development**: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Local development and testing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Feature branch creation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Code review and approval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**Staging**: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Deploy to staging environment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Integration testing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Performance validation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pStyle w:val="ListNumber"/>
        <w:spacing w:after="0" w:line="240" w:lineRule="auto"/>
        <w:ind w:left="360" w:hanging="360"/>
        <w:rPr>
          <w:i w:val="0"/>
          <w:iCs/>
        </w:rPr>
      </w:pPr>
      <w:r w:rsidRPr="002633DA">
        <w:rPr>
          <w:i w:val="0"/>
          <w:iCs/>
        </w:rPr>
        <w:t>**Production**: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Deploy to Cloud Run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Monitor deployment health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 xml:space="preserve">   - Rollback capability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F45984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lastRenderedPageBreak/>
        <w:t>CI/CD Pipeline</w:t>
      </w:r>
      <w:r w:rsidRPr="002633DA">
        <w:rPr>
          <w:i w:val="0"/>
          <w:iCs/>
        </w:rPr>
        <w:t>:</w:t>
      </w:r>
    </w:p>
    <w:p w:rsidR="00966EE5" w:rsidRPr="002633DA" w:rsidRDefault="00000000" w:rsidP="00F45984">
      <w:pPr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Language: yaml</w:t>
      </w:r>
    </w:p>
    <w:p w:rsidR="00966EE5" w:rsidRDefault="00000000" w:rsidP="002633DA">
      <w:pPr>
        <w:shd w:val="clear" w:color="auto" w:fill="F5F5F5"/>
        <w:spacing w:after="120" w:line="240" w:lineRule="auto"/>
      </w:pPr>
      <w:r>
        <w:t># .github/workflows/deploy.yml</w:t>
      </w:r>
      <w:r>
        <w:br/>
        <w:t>name: Deploy to Cloud Run</w:t>
      </w:r>
      <w:r>
        <w:br/>
        <w:t>on:</w:t>
      </w:r>
      <w:r>
        <w:br/>
        <w:t xml:space="preserve">  push:</w:t>
      </w:r>
      <w:r>
        <w:br/>
        <w:t xml:space="preserve">    branches: [main]</w:t>
      </w:r>
      <w:r>
        <w:br/>
      </w:r>
      <w:r>
        <w:br/>
        <w:t>jobs:</w:t>
      </w:r>
      <w:r>
        <w:br/>
        <w:t xml:space="preserve">  deploy: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- uses: actions/checkout@v2</w:t>
      </w:r>
      <w:r>
        <w:br/>
        <w:t xml:space="preserve">    - name: Build Docker image</w:t>
      </w:r>
      <w:r>
        <w:br/>
        <w:t xml:space="preserve">      run: docker build -f Dockerfile.simple -t gcr.io/$PROJECT_ID/pipeline:$GITHUB_SHA .</w:t>
      </w:r>
      <w:r>
        <w:br/>
        <w:t xml:space="preserve">    - name: Push to GCR</w:t>
      </w:r>
      <w:r>
        <w:br/>
        <w:t xml:space="preserve">      run: docker push gcr.io/$PROJECT_ID/pipeline:$GITHUB_SHA</w:t>
      </w:r>
      <w:r>
        <w:br/>
        <w:t xml:space="preserve">    - name: Deploy to Cloud Run</w:t>
      </w:r>
      <w:r>
        <w:br/>
        <w:t xml:space="preserve">      run: gcloud run deploy pipeline --image gcr.io/$PROJECT_ID/pipeline:$GITHUB_SHA</w:t>
      </w:r>
    </w:p>
    <w:p w:rsidR="00966EE5" w:rsidRPr="00F45984" w:rsidRDefault="00966EE5" w:rsidP="00F45984">
      <w:pPr>
        <w:spacing w:after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Maintenance Procedures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Regular Maintenance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**Dependency Updates**: Regular package updates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**Security Patches**: Security vulnerability remediation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**Performance Monitoring**: Continuous performance analysis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**Data Archival**: Historical data management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Backup Procedures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**Code Backup**: Git repository backup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**Configuration Backup**: Environment configuration backup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**Data Backup**: BigQuery dataset backup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**Schema Backup**: Database schema versioning</w:t>
      </w:r>
    </w:p>
    <w:p w:rsidR="00F45984" w:rsidRPr="00F45984" w:rsidRDefault="00F45984" w:rsidP="00F45984">
      <w:pPr>
        <w:pStyle w:val="Heading2"/>
        <w:spacing w:before="0" w:line="240" w:lineRule="auto"/>
        <w:rPr>
          <w:i w:val="0"/>
          <w:iCs/>
        </w:rPr>
      </w:pPr>
    </w:p>
    <w:p w:rsidR="00966EE5" w:rsidRDefault="00000000" w:rsidP="00F45984">
      <w:pPr>
        <w:pStyle w:val="Heading2"/>
        <w:numPr>
          <w:ilvl w:val="0"/>
          <w:numId w:val="21"/>
        </w:numPr>
        <w:spacing w:before="0" w:line="240" w:lineRule="auto"/>
      </w:pPr>
      <w:r>
        <w:t>Security Considerations</w:t>
      </w: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Data Security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Encryption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**In Transit**: TLS encryption for all connections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**At Rest**: BigQuery automatic encryption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**Application**: Environment variable encryption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Access Control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**Service Accounts**: Principle of least privilege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**IAM Roles**: Role-based access control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**Network Security**: VPC and firewall rules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**Audit Logging**: Comprehensive audit trails</w:t>
      </w: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lastRenderedPageBreak/>
        <w:t>Credential Management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Secret Management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**Environment Variables**: Secure environment variable storage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**Service Account Keys**: JSON key file management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**Password Rotation**: Regular credential rotation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**Access Monitoring**: Credential usage monitoring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Best Practices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Never commit credentials to version control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Use separate credentials for different environments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Implement credential rotation policies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Monitor for credential exposure</w:t>
      </w:r>
    </w:p>
    <w:p w:rsidR="002633DA" w:rsidRPr="002633DA" w:rsidRDefault="002633DA" w:rsidP="00627D48">
      <w:pPr>
        <w:spacing w:line="240" w:lineRule="auto"/>
        <w:rPr>
          <w:i w:val="0"/>
          <w:iCs/>
        </w:rPr>
      </w:pPr>
    </w:p>
    <w:p w:rsidR="00966EE5" w:rsidRPr="002633DA" w:rsidRDefault="00000000" w:rsidP="002633DA">
      <w:pPr>
        <w:pStyle w:val="Heading2"/>
        <w:numPr>
          <w:ilvl w:val="0"/>
          <w:numId w:val="10"/>
        </w:numPr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Cost Optimization</w:t>
      </w:r>
    </w:p>
    <w:p w:rsidR="002633DA" w:rsidRDefault="002633DA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Resource Optimization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Cloud Run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**Auto-scaling**: Scale to zero when idle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**Resource Limits**: Appropriate memory/CPU allocation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**Request Optimization**: Efficient request handling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**Cold Start Optimization**: Minimize container startup time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BigQuery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**Query Optimization**: Efficient query patterns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**Storage Optimization**: Appropriate table design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**Slot Management**: Reserved vs on-demand slots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**Data Lifecycle**: Automatic data archival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Cost Monitoring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Tracking Metrics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**Compute Costs**: Cloud Run execution costs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**Storage Costs**: BigQuery storage costs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**Network Costs**: Data transfer costs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**API Costs**: Service API usage costs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Cost Controls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**Budget Alerts**: Automatic cost alerts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**Resource Quotas**: Maximum resource limits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**Usage Analytics**: Cost attribution analysis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**Optimization Recommendations**: Regular cost reviews</w:t>
      </w:r>
    </w:p>
    <w:p w:rsidR="00966EE5" w:rsidRDefault="00966EE5" w:rsidP="00627D48">
      <w:pPr>
        <w:spacing w:line="240" w:lineRule="auto"/>
      </w:pPr>
    </w:p>
    <w:p w:rsidR="00966EE5" w:rsidRPr="002633DA" w:rsidRDefault="00000000" w:rsidP="002633DA">
      <w:pPr>
        <w:pStyle w:val="Heading2"/>
        <w:numPr>
          <w:ilvl w:val="0"/>
          <w:numId w:val="10"/>
        </w:numPr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lastRenderedPageBreak/>
        <w:t>Future Enhancements</w:t>
      </w:r>
    </w:p>
    <w:p w:rsidR="002633DA" w:rsidRDefault="002633DA" w:rsidP="00627D48">
      <w:pPr>
        <w:pStyle w:val="Heading3"/>
        <w:spacing w:before="0"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3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Planned Improvements</w:t>
      </w: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Technical Enhancements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**Real-time Streaming**: Apache Kafka integration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**Advanced Analytics**: Machine learning model integration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**Data Lineage**: Comprehensive data lineage tracking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**Advanced Monitoring**: APM tool integration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Business Enhancements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**Additional Data Sources**: More business system integration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**Advanced Analytics**: Predictive analytics and forecasting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**Real-time Dashboards**: Live business intelligence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**Self-service Analytics**: User-friendly data exploration</w:t>
      </w:r>
    </w:p>
    <w:p w:rsidR="00966EE5" w:rsidRPr="002633DA" w:rsidRDefault="00966EE5" w:rsidP="002633DA">
      <w:pPr>
        <w:spacing w:after="0" w:line="240" w:lineRule="auto"/>
        <w:rPr>
          <w:i w:val="0"/>
          <w:iCs/>
        </w:rPr>
      </w:pPr>
    </w:p>
    <w:p w:rsidR="00966EE5" w:rsidRPr="002633DA" w:rsidRDefault="00000000" w:rsidP="002633DA">
      <w:pPr>
        <w:spacing w:after="0" w:line="240" w:lineRule="auto"/>
        <w:rPr>
          <w:i w:val="0"/>
          <w:iCs/>
        </w:rPr>
      </w:pPr>
      <w:r w:rsidRPr="002633DA">
        <w:rPr>
          <w:b/>
          <w:i w:val="0"/>
          <w:iCs/>
        </w:rPr>
        <w:t>Infrastructure Improvements</w:t>
      </w:r>
      <w:r w:rsidRPr="002633DA">
        <w:rPr>
          <w:i w:val="0"/>
          <w:iCs/>
        </w:rPr>
        <w:t>: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**Multi-region Deployment**: Global availability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**Advanced Security**: Zero-trust security model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**Performance Optimization**: Query acceleration</w:t>
      </w:r>
    </w:p>
    <w:p w:rsidR="00966EE5" w:rsidRPr="002633DA" w:rsidRDefault="00000000" w:rsidP="002633DA">
      <w:pPr>
        <w:pStyle w:val="ListBullet"/>
        <w:spacing w:after="0" w:line="240" w:lineRule="auto"/>
        <w:rPr>
          <w:i w:val="0"/>
          <w:iCs/>
        </w:rPr>
      </w:pPr>
      <w:r w:rsidRPr="002633DA">
        <w:rPr>
          <w:i w:val="0"/>
          <w:iCs/>
        </w:rPr>
        <w:t>**Cost Optimization**: Advanced cost management</w:t>
      </w:r>
    </w:p>
    <w:p w:rsidR="00966EE5" w:rsidRPr="002633DA" w:rsidRDefault="00966EE5" w:rsidP="00627D48">
      <w:pPr>
        <w:spacing w:line="240" w:lineRule="auto"/>
        <w:rPr>
          <w:i w:val="0"/>
          <w:iCs/>
        </w:rPr>
      </w:pPr>
    </w:p>
    <w:p w:rsidR="00966EE5" w:rsidRPr="002633DA" w:rsidRDefault="00000000" w:rsidP="00627D48">
      <w:pPr>
        <w:pStyle w:val="Heading2"/>
        <w:spacing w:before="0" w:line="240" w:lineRule="auto"/>
        <w:rPr>
          <w:i w:val="0"/>
          <w:iCs/>
        </w:rPr>
      </w:pPr>
      <w:r w:rsidRPr="002633DA">
        <w:rPr>
          <w:i w:val="0"/>
          <w:iCs/>
        </w:rPr>
        <w:t>Conclusion</w:t>
      </w:r>
    </w:p>
    <w:p w:rsidR="00966EE5" w:rsidRPr="002633DA" w:rsidRDefault="00000000" w:rsidP="00627D48">
      <w:pPr>
        <w:spacing w:line="240" w:lineRule="auto"/>
        <w:rPr>
          <w:i w:val="0"/>
          <w:iCs/>
        </w:rPr>
      </w:pPr>
      <w:r w:rsidRPr="002633DA">
        <w:rPr>
          <w:i w:val="0"/>
          <w:iCs/>
        </w:rPr>
        <w:t>This technical documentation provides comprehensive coverage of the Supabase-Meltano-BigQuery-dbt-Dagster data pipeline. The architecture demonstrates modern data engineering best practices with: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  <w:iCs/>
        </w:rPr>
      </w:pPr>
      <w:r w:rsidRPr="002633DA">
        <w:rPr>
          <w:i w:val="0"/>
          <w:iCs/>
        </w:rPr>
        <w:t>**Scalable ELT Pipeline**: Efficient data extraction, loading, and transformation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  <w:iCs/>
        </w:rPr>
      </w:pPr>
      <w:r w:rsidRPr="002633DA">
        <w:rPr>
          <w:i w:val="0"/>
          <w:iCs/>
        </w:rPr>
        <w:t>**Cloud-Native Architecture**: Leveraging Google Cloud Platform services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  <w:iCs/>
        </w:rPr>
      </w:pPr>
      <w:r w:rsidRPr="002633DA">
        <w:rPr>
          <w:i w:val="0"/>
          <w:iCs/>
        </w:rPr>
        <w:t>**Modern Orchestration**: Asset-based pipeline management with Dagster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  <w:iCs/>
        </w:rPr>
      </w:pPr>
      <w:r w:rsidRPr="002633DA">
        <w:rPr>
          <w:i w:val="0"/>
          <w:iCs/>
        </w:rPr>
        <w:t>**Data Quality Focus**: Comprehensive testing and validation</w:t>
      </w:r>
    </w:p>
    <w:p w:rsidR="00966EE5" w:rsidRPr="002633DA" w:rsidRDefault="00000000" w:rsidP="00627D48">
      <w:pPr>
        <w:pStyle w:val="ListBullet"/>
        <w:spacing w:line="240" w:lineRule="auto"/>
        <w:rPr>
          <w:i w:val="0"/>
          <w:iCs/>
        </w:rPr>
      </w:pPr>
      <w:r w:rsidRPr="002633DA">
        <w:rPr>
          <w:i w:val="0"/>
          <w:iCs/>
        </w:rPr>
        <w:t>**Production-Ready Deployment**: Container-based deployment with auto-scaling</w:t>
      </w:r>
    </w:p>
    <w:p w:rsidR="00966EE5" w:rsidRPr="002633DA" w:rsidRDefault="00000000" w:rsidP="00627D48">
      <w:pPr>
        <w:spacing w:line="240" w:lineRule="auto"/>
        <w:rPr>
          <w:i w:val="0"/>
          <w:iCs/>
        </w:rPr>
      </w:pPr>
      <w:r w:rsidRPr="002633DA">
        <w:rPr>
          <w:i w:val="0"/>
          <w:iCs/>
        </w:rPr>
        <w:t>The pipeline successfully processes Brazilian e-commerce data to create analytics-ready datasets for business intelligence and decision-making.</w:t>
      </w:r>
    </w:p>
    <w:p w:rsidR="00966EE5" w:rsidRDefault="00627D48" w:rsidP="00627D48">
      <w:pPr>
        <w:spacing w:line="240" w:lineRule="auto"/>
      </w:pPr>
      <w:r>
        <w:t xml:space="preserve"> </w:t>
      </w:r>
      <w:r>
        <w:rPr>
          <w:b/>
        </w:rPr>
        <w:t xml:space="preserve"> </w:t>
      </w:r>
    </w:p>
    <w:sectPr w:rsidR="0096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multilevel"/>
    <w:tmpl w:val="4F2EFAFE"/>
    <w:lvl w:ilvl="0">
      <w:start w:val="1"/>
      <w:numFmt w:val="upperLetter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A4ED6"/>
    <w:multiLevelType w:val="hybridMultilevel"/>
    <w:tmpl w:val="61569AAC"/>
    <w:lvl w:ilvl="0" w:tplc="7E82E770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499153C"/>
    <w:multiLevelType w:val="hybridMultilevel"/>
    <w:tmpl w:val="ABDA4DB4"/>
    <w:lvl w:ilvl="0" w:tplc="9FE8312C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73637C"/>
    <w:multiLevelType w:val="hybridMultilevel"/>
    <w:tmpl w:val="7C72B23C"/>
    <w:lvl w:ilvl="0" w:tplc="08090015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2C1289"/>
    <w:multiLevelType w:val="multilevel"/>
    <w:tmpl w:val="EB0A6DD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C86C0B"/>
    <w:multiLevelType w:val="hybridMultilevel"/>
    <w:tmpl w:val="2F1A4BD4"/>
    <w:lvl w:ilvl="0" w:tplc="E03608BA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027CB"/>
    <w:multiLevelType w:val="hybridMultilevel"/>
    <w:tmpl w:val="C3BC9C68"/>
    <w:lvl w:ilvl="0" w:tplc="3BACAD02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04746"/>
    <w:multiLevelType w:val="hybridMultilevel"/>
    <w:tmpl w:val="732CF158"/>
    <w:lvl w:ilvl="0" w:tplc="8EA0F102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45D71"/>
    <w:multiLevelType w:val="hybridMultilevel"/>
    <w:tmpl w:val="670A68B0"/>
    <w:lvl w:ilvl="0" w:tplc="9A6E18EC">
      <w:start w:val="13"/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D03B9C"/>
    <w:multiLevelType w:val="hybridMultilevel"/>
    <w:tmpl w:val="55227E4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965253D"/>
    <w:multiLevelType w:val="hybridMultilevel"/>
    <w:tmpl w:val="0E08C3DE"/>
    <w:lvl w:ilvl="0" w:tplc="23328036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00256A"/>
    <w:multiLevelType w:val="hybridMultilevel"/>
    <w:tmpl w:val="2BD84B5A"/>
    <w:lvl w:ilvl="0" w:tplc="7D98B02C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320831"/>
    <w:multiLevelType w:val="hybridMultilevel"/>
    <w:tmpl w:val="107A6D2A"/>
    <w:lvl w:ilvl="0" w:tplc="BD02A106">
      <w:numFmt w:val="bullet"/>
      <w:lvlText w:val="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0935246">
    <w:abstractNumId w:val="8"/>
  </w:num>
  <w:num w:numId="2" w16cid:durableId="114106604">
    <w:abstractNumId w:val="6"/>
  </w:num>
  <w:num w:numId="3" w16cid:durableId="2139914139">
    <w:abstractNumId w:val="5"/>
  </w:num>
  <w:num w:numId="4" w16cid:durableId="370884317">
    <w:abstractNumId w:val="4"/>
  </w:num>
  <w:num w:numId="5" w16cid:durableId="1221212569">
    <w:abstractNumId w:val="7"/>
  </w:num>
  <w:num w:numId="6" w16cid:durableId="1374886122">
    <w:abstractNumId w:val="3"/>
  </w:num>
  <w:num w:numId="7" w16cid:durableId="1537356307">
    <w:abstractNumId w:val="2"/>
  </w:num>
  <w:num w:numId="8" w16cid:durableId="1126046504">
    <w:abstractNumId w:val="1"/>
  </w:num>
  <w:num w:numId="9" w16cid:durableId="502478087">
    <w:abstractNumId w:val="0"/>
  </w:num>
  <w:num w:numId="10" w16cid:durableId="82992569">
    <w:abstractNumId w:val="19"/>
  </w:num>
  <w:num w:numId="11" w16cid:durableId="149106042">
    <w:abstractNumId w:val="10"/>
  </w:num>
  <w:num w:numId="12" w16cid:durableId="378865617">
    <w:abstractNumId w:val="18"/>
  </w:num>
  <w:num w:numId="13" w16cid:durableId="205798753">
    <w:abstractNumId w:val="13"/>
  </w:num>
  <w:num w:numId="14" w16cid:durableId="1735661694">
    <w:abstractNumId w:val="9"/>
  </w:num>
  <w:num w:numId="15" w16cid:durableId="1657219798">
    <w:abstractNumId w:val="14"/>
  </w:num>
  <w:num w:numId="16" w16cid:durableId="1041320126">
    <w:abstractNumId w:val="20"/>
  </w:num>
  <w:num w:numId="17" w16cid:durableId="1689602884">
    <w:abstractNumId w:val="15"/>
  </w:num>
  <w:num w:numId="18" w16cid:durableId="2045252444">
    <w:abstractNumId w:val="17"/>
  </w:num>
  <w:num w:numId="19" w16cid:durableId="1186483728">
    <w:abstractNumId w:val="12"/>
  </w:num>
  <w:num w:numId="20" w16cid:durableId="1349983104">
    <w:abstractNumId w:val="11"/>
  </w:num>
  <w:num w:numId="21" w16cid:durableId="1169903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3DA"/>
    <w:rsid w:val="0029639D"/>
    <w:rsid w:val="00326F90"/>
    <w:rsid w:val="005017FB"/>
    <w:rsid w:val="00627D48"/>
    <w:rsid w:val="00966EE5"/>
    <w:rsid w:val="00A9204D"/>
    <w:rsid w:val="00AA1D8D"/>
    <w:rsid w:val="00B42305"/>
    <w:rsid w:val="00B47730"/>
    <w:rsid w:val="00B54122"/>
    <w:rsid w:val="00B92059"/>
    <w:rsid w:val="00CB0664"/>
    <w:rsid w:val="00D2416C"/>
    <w:rsid w:val="00D57061"/>
    <w:rsid w:val="00F459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E6DB3"/>
  <w14:defaultImageDpi w14:val="300"/>
  <w15:docId w15:val="{23122989-FB6B-434B-BB4F-412D766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240"/>
      <w:jc w:val="center"/>
    </w:pPr>
    <w:rPr>
      <w:rFonts w:ascii="Calibri" w:hAnsi="Calibri"/>
      <w:b/>
      <w:sz w:val="40"/>
    </w:rPr>
  </w:style>
  <w:style w:type="paragraph" w:customStyle="1" w:styleId="CodeBlock">
    <w:name w:val="Code Block"/>
    <w:pPr>
      <w:spacing w:before="120" w:after="120"/>
      <w:ind w:left="720"/>
    </w:pPr>
    <w:rPr>
      <w:rFonts w:ascii="Consolas" w:hAnsi="Consolas"/>
      <w:sz w:val="18"/>
    </w:rPr>
  </w:style>
  <w:style w:type="numbering" w:customStyle="1" w:styleId="CurrentList1">
    <w:name w:val="Current List1"/>
    <w:uiPriority w:val="99"/>
    <w:rsid w:val="00D57061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501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CIPIENT_EMAILS=user1@example.com,user2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Ferdianto</cp:lastModifiedBy>
  <cp:revision>5</cp:revision>
  <dcterms:created xsi:type="dcterms:W3CDTF">2013-12-23T23:15:00Z</dcterms:created>
  <dcterms:modified xsi:type="dcterms:W3CDTF">2025-09-13T13:46:00Z</dcterms:modified>
  <cp:category/>
</cp:coreProperties>
</file>